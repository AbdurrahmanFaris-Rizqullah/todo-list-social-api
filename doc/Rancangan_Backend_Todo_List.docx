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6043" w:rsidRDefault="00000000">
      <w:pPr>
        <w:pStyle w:val="Heading1"/>
      </w:pPr>
      <w:r>
        <w:t>Perancangan Backend To-Do List Management for Social Media</w:t>
      </w:r>
    </w:p>
    <w:p w:rsidR="00AD6043" w:rsidRDefault="00000000">
      <w:pPr>
        <w:pStyle w:val="Heading2"/>
      </w:pPr>
      <w:r>
        <w:t>1. Pendahuluan</w:t>
      </w:r>
    </w:p>
    <w:p w:rsidR="00AD6043" w:rsidRDefault="00000000">
      <w:r>
        <w:t>To-Do List Management for Social Media adalah sistem manajemen tugas yang berfokus pada perencanaan, penjadwalan, dan publikasi postingan di berbagai platform sosial media. Sistem ini mendukung kerja tim dengan fitur kolaborasi, workflow approval, serta notifikasi.</w:t>
      </w:r>
    </w:p>
    <w:p w:rsidR="0054231E" w:rsidRPr="0054231E" w:rsidRDefault="00000000" w:rsidP="0054231E">
      <w:pPr>
        <w:pStyle w:val="Heading2"/>
      </w:pPr>
      <w:r>
        <w:t xml:space="preserve">2. </w:t>
      </w:r>
      <w:proofErr w:type="spellStart"/>
      <w:r w:rsidR="0054231E" w:rsidRPr="0054231E">
        <w:t>Teknologi</w:t>
      </w:r>
      <w:proofErr w:type="spellEnd"/>
      <w:r w:rsidR="0054231E" w:rsidRPr="0054231E">
        <w:t xml:space="preserve"> yang </w:t>
      </w:r>
      <w:proofErr w:type="spellStart"/>
      <w:r w:rsidR="0054231E" w:rsidRPr="0054231E">
        <w:t>Digunakan</w:t>
      </w:r>
      <w:proofErr w:type="spellEnd"/>
    </w:p>
    <w:p w:rsidR="0054231E" w:rsidRPr="0054231E" w:rsidRDefault="0054231E" w:rsidP="0054231E">
      <w:pPr>
        <w:pStyle w:val="Heading2"/>
        <w:numPr>
          <w:ilvl w:val="0"/>
          <w:numId w:val="10"/>
        </w:numPr>
        <w:rPr>
          <w:b w:val="0"/>
          <w:bCs w:val="0"/>
          <w:sz w:val="22"/>
          <w:szCs w:val="22"/>
        </w:rPr>
      </w:pPr>
      <w:r w:rsidRPr="0054231E">
        <w:rPr>
          <w:b w:val="0"/>
          <w:bCs w:val="0"/>
          <w:sz w:val="22"/>
          <w:szCs w:val="22"/>
        </w:rPr>
        <w:t>Backend Framework: Next.js API Routes</w:t>
      </w:r>
    </w:p>
    <w:p w:rsidR="0054231E" w:rsidRPr="0054231E" w:rsidRDefault="0054231E" w:rsidP="0054231E">
      <w:pPr>
        <w:pStyle w:val="Heading2"/>
        <w:numPr>
          <w:ilvl w:val="0"/>
          <w:numId w:val="10"/>
        </w:numPr>
        <w:rPr>
          <w:b w:val="0"/>
          <w:bCs w:val="0"/>
          <w:sz w:val="22"/>
          <w:szCs w:val="22"/>
        </w:rPr>
      </w:pPr>
      <w:r w:rsidRPr="0054231E">
        <w:rPr>
          <w:b w:val="0"/>
          <w:bCs w:val="0"/>
          <w:sz w:val="22"/>
          <w:szCs w:val="22"/>
        </w:rPr>
        <w:t xml:space="preserve">Database: PostgreSQL </w:t>
      </w:r>
      <w:proofErr w:type="spellStart"/>
      <w:r w:rsidRPr="0054231E">
        <w:rPr>
          <w:b w:val="0"/>
          <w:bCs w:val="0"/>
          <w:sz w:val="22"/>
          <w:szCs w:val="22"/>
        </w:rPr>
        <w:t>dengan</w:t>
      </w:r>
      <w:proofErr w:type="spellEnd"/>
      <w:r w:rsidRPr="0054231E">
        <w:rPr>
          <w:b w:val="0"/>
          <w:bCs w:val="0"/>
          <w:sz w:val="22"/>
          <w:szCs w:val="22"/>
        </w:rPr>
        <w:t xml:space="preserve"> Prisma ORM</w:t>
      </w:r>
    </w:p>
    <w:p w:rsidR="0054231E" w:rsidRPr="0054231E" w:rsidRDefault="0054231E" w:rsidP="0054231E">
      <w:pPr>
        <w:pStyle w:val="Heading2"/>
        <w:numPr>
          <w:ilvl w:val="0"/>
          <w:numId w:val="10"/>
        </w:numPr>
        <w:rPr>
          <w:b w:val="0"/>
          <w:bCs w:val="0"/>
          <w:sz w:val="22"/>
          <w:szCs w:val="22"/>
        </w:rPr>
      </w:pPr>
      <w:proofErr w:type="spellStart"/>
      <w:r w:rsidRPr="0054231E">
        <w:rPr>
          <w:b w:val="0"/>
          <w:bCs w:val="0"/>
          <w:sz w:val="22"/>
          <w:szCs w:val="22"/>
        </w:rPr>
        <w:t>Autentikasi</w:t>
      </w:r>
      <w:proofErr w:type="spellEnd"/>
      <w:r w:rsidRPr="0054231E">
        <w:rPr>
          <w:b w:val="0"/>
          <w:bCs w:val="0"/>
          <w:sz w:val="22"/>
          <w:szCs w:val="22"/>
        </w:rPr>
        <w:t>: JWT &amp; OAuth (Google, Facebook)</w:t>
      </w:r>
    </w:p>
    <w:p w:rsidR="0054231E" w:rsidRPr="0054231E" w:rsidRDefault="0054231E" w:rsidP="0054231E">
      <w:pPr>
        <w:pStyle w:val="Heading2"/>
        <w:numPr>
          <w:ilvl w:val="0"/>
          <w:numId w:val="10"/>
        </w:numPr>
        <w:rPr>
          <w:b w:val="0"/>
          <w:bCs w:val="0"/>
          <w:sz w:val="22"/>
          <w:szCs w:val="22"/>
        </w:rPr>
      </w:pPr>
      <w:r w:rsidRPr="0054231E">
        <w:rPr>
          <w:b w:val="0"/>
          <w:bCs w:val="0"/>
          <w:sz w:val="22"/>
          <w:szCs w:val="22"/>
        </w:rPr>
        <w:t>Job Scheduling: node-</w:t>
      </w:r>
      <w:proofErr w:type="spellStart"/>
      <w:r w:rsidRPr="0054231E">
        <w:rPr>
          <w:b w:val="0"/>
          <w:bCs w:val="0"/>
          <w:sz w:val="22"/>
          <w:szCs w:val="22"/>
        </w:rPr>
        <w:t>cron</w:t>
      </w:r>
      <w:proofErr w:type="spellEnd"/>
      <w:r w:rsidRPr="0054231E">
        <w:rPr>
          <w:b w:val="0"/>
          <w:bCs w:val="0"/>
          <w:sz w:val="22"/>
          <w:szCs w:val="22"/>
        </w:rPr>
        <w:t xml:space="preserve"> / Celery</w:t>
      </w:r>
    </w:p>
    <w:p w:rsidR="0054231E" w:rsidRPr="0054231E" w:rsidRDefault="0054231E" w:rsidP="0054231E">
      <w:pPr>
        <w:pStyle w:val="Heading2"/>
        <w:numPr>
          <w:ilvl w:val="0"/>
          <w:numId w:val="10"/>
        </w:numPr>
        <w:rPr>
          <w:b w:val="0"/>
          <w:bCs w:val="0"/>
          <w:sz w:val="22"/>
          <w:szCs w:val="22"/>
        </w:rPr>
      </w:pPr>
      <w:proofErr w:type="spellStart"/>
      <w:r w:rsidRPr="0054231E">
        <w:rPr>
          <w:b w:val="0"/>
          <w:bCs w:val="0"/>
          <w:sz w:val="22"/>
          <w:szCs w:val="22"/>
        </w:rPr>
        <w:t>Notifikasi</w:t>
      </w:r>
      <w:proofErr w:type="spellEnd"/>
      <w:r w:rsidRPr="0054231E">
        <w:rPr>
          <w:b w:val="0"/>
          <w:bCs w:val="0"/>
          <w:sz w:val="22"/>
          <w:szCs w:val="22"/>
        </w:rPr>
        <w:t>: Firebase Cloud Messaging / Twilio</w:t>
      </w:r>
    </w:p>
    <w:p w:rsidR="0054231E" w:rsidRPr="0054231E" w:rsidRDefault="0054231E" w:rsidP="0054231E">
      <w:pPr>
        <w:pStyle w:val="Heading2"/>
        <w:numPr>
          <w:ilvl w:val="0"/>
          <w:numId w:val="10"/>
        </w:numPr>
        <w:rPr>
          <w:b w:val="0"/>
          <w:bCs w:val="0"/>
          <w:sz w:val="22"/>
          <w:szCs w:val="22"/>
        </w:rPr>
      </w:pPr>
      <w:proofErr w:type="spellStart"/>
      <w:r w:rsidRPr="0054231E">
        <w:rPr>
          <w:b w:val="0"/>
          <w:bCs w:val="0"/>
          <w:sz w:val="22"/>
          <w:szCs w:val="22"/>
        </w:rPr>
        <w:t>Dokumentasi</w:t>
      </w:r>
      <w:proofErr w:type="spellEnd"/>
      <w:r w:rsidRPr="0054231E">
        <w:rPr>
          <w:b w:val="0"/>
          <w:bCs w:val="0"/>
          <w:sz w:val="22"/>
          <w:szCs w:val="22"/>
        </w:rPr>
        <w:t xml:space="preserve"> API: Swagger UI</w:t>
      </w:r>
    </w:p>
    <w:p w:rsidR="00AD6043" w:rsidRDefault="00000000" w:rsidP="0054231E">
      <w:pPr>
        <w:pStyle w:val="Heading2"/>
      </w:pPr>
      <w:r>
        <w:t>3. Rancangan API</w:t>
      </w:r>
    </w:p>
    <w:p w:rsidR="0054231E" w:rsidRPr="0054231E" w:rsidRDefault="00000000" w:rsidP="0054231E">
      <w:pPr>
        <w:pStyle w:val="Heading3"/>
      </w:pPr>
      <w:r>
        <w:t>3.1. User Registration &amp; Login</w:t>
      </w:r>
      <w:r>
        <w:br/>
      </w:r>
      <w:r w:rsidR="0054231E" w:rsidRPr="0054231E">
        <w:rPr>
          <w:rFonts w:asciiTheme="minorHAnsi" w:hAnsiTheme="minorHAnsi" w:cstheme="minorBidi"/>
        </w:rPr>
        <w:t>Endpoint:</w:t>
      </w:r>
    </w:p>
    <w:p w:rsidR="0054231E" w:rsidRPr="0054231E" w:rsidRDefault="0054231E" w:rsidP="0054231E">
      <w:pPr>
        <w:numPr>
          <w:ilvl w:val="0"/>
          <w:numId w:val="11"/>
        </w:numPr>
      </w:pPr>
      <w:r w:rsidRPr="0054231E">
        <w:rPr>
          <w:b/>
          <w:bCs/>
        </w:rPr>
        <w:t>POST /register</w:t>
      </w:r>
      <w:r w:rsidRPr="0054231E">
        <w:t xml:space="preserve"> – </w:t>
      </w:r>
      <w:proofErr w:type="spellStart"/>
      <w:r w:rsidRPr="0054231E">
        <w:t>Mendaftarkan</w:t>
      </w:r>
      <w:proofErr w:type="spellEnd"/>
      <w:r w:rsidRPr="0054231E">
        <w:t xml:space="preserve"> user </w:t>
      </w:r>
      <w:proofErr w:type="spellStart"/>
      <w:r w:rsidRPr="0054231E">
        <w:t>dengan</w:t>
      </w:r>
      <w:proofErr w:type="spellEnd"/>
      <w:r w:rsidRPr="0054231E">
        <w:t xml:space="preserve"> email/password </w:t>
      </w:r>
      <w:proofErr w:type="spellStart"/>
      <w:r w:rsidRPr="0054231E">
        <w:t>atau</w:t>
      </w:r>
      <w:proofErr w:type="spellEnd"/>
      <w:r w:rsidRPr="0054231E">
        <w:t xml:space="preserve"> OAuth.</w:t>
      </w:r>
    </w:p>
    <w:p w:rsidR="0054231E" w:rsidRPr="0054231E" w:rsidRDefault="0054231E" w:rsidP="0054231E">
      <w:pPr>
        <w:numPr>
          <w:ilvl w:val="0"/>
          <w:numId w:val="11"/>
        </w:numPr>
      </w:pPr>
      <w:r w:rsidRPr="0054231E">
        <w:rPr>
          <w:b/>
          <w:bCs/>
        </w:rPr>
        <w:t>POST /login</w:t>
      </w:r>
      <w:r w:rsidRPr="0054231E">
        <w:t xml:space="preserve"> – Login user dan </w:t>
      </w:r>
      <w:proofErr w:type="spellStart"/>
      <w:r w:rsidRPr="0054231E">
        <w:t>kembalikan</w:t>
      </w:r>
      <w:proofErr w:type="spellEnd"/>
      <w:r w:rsidRPr="0054231E">
        <w:t xml:space="preserve"> token JWT.</w:t>
      </w:r>
    </w:p>
    <w:p w:rsidR="0054231E" w:rsidRPr="0054231E" w:rsidRDefault="0054231E" w:rsidP="0054231E">
      <w:pPr>
        <w:numPr>
          <w:ilvl w:val="0"/>
          <w:numId w:val="11"/>
        </w:numPr>
      </w:pPr>
      <w:r w:rsidRPr="0054231E">
        <w:rPr>
          <w:b/>
          <w:bCs/>
        </w:rPr>
        <w:t>GET /</w:t>
      </w:r>
      <w:proofErr w:type="spellStart"/>
      <w:r w:rsidRPr="0054231E">
        <w:rPr>
          <w:b/>
          <w:bCs/>
        </w:rPr>
        <w:t>oauth</w:t>
      </w:r>
      <w:proofErr w:type="spellEnd"/>
      <w:r w:rsidRPr="0054231E">
        <w:rPr>
          <w:b/>
          <w:bCs/>
        </w:rPr>
        <w:t>/callback</w:t>
      </w:r>
      <w:r w:rsidRPr="0054231E">
        <w:t xml:space="preserve"> – Handle callback </w:t>
      </w:r>
      <w:proofErr w:type="spellStart"/>
      <w:r w:rsidRPr="0054231E">
        <w:t>dari</w:t>
      </w:r>
      <w:proofErr w:type="spellEnd"/>
      <w:r w:rsidRPr="0054231E">
        <w:t xml:space="preserve"> OAuth (Google, Facebook).</w:t>
      </w:r>
    </w:p>
    <w:p w:rsidR="0054231E" w:rsidRDefault="0054231E" w:rsidP="0054231E">
      <w:pPr>
        <w:numPr>
          <w:ilvl w:val="0"/>
          <w:numId w:val="11"/>
        </w:numPr>
      </w:pPr>
      <w:r w:rsidRPr="0054231E">
        <w:rPr>
          <w:b/>
          <w:bCs/>
        </w:rPr>
        <w:t>POST /refresh-token</w:t>
      </w:r>
      <w:r w:rsidRPr="0054231E">
        <w:t xml:space="preserve"> – </w:t>
      </w:r>
      <w:proofErr w:type="spellStart"/>
      <w:r w:rsidRPr="0054231E">
        <w:t>Memperbarui</w:t>
      </w:r>
      <w:proofErr w:type="spellEnd"/>
      <w:r w:rsidRPr="0054231E">
        <w:t xml:space="preserve"> token JWT yang </w:t>
      </w:r>
      <w:proofErr w:type="spellStart"/>
      <w:r w:rsidRPr="0054231E">
        <w:t>hampir</w:t>
      </w:r>
      <w:proofErr w:type="spellEnd"/>
      <w:r w:rsidRPr="0054231E">
        <w:t xml:space="preserve"> </w:t>
      </w:r>
      <w:proofErr w:type="spellStart"/>
      <w:r w:rsidRPr="0054231E">
        <w:t>kadaluarsa</w:t>
      </w:r>
      <w:proofErr w:type="spellEnd"/>
      <w:r w:rsidRPr="0054231E">
        <w:t>.</w:t>
      </w:r>
    </w:p>
    <w:p w:rsidR="0054231E" w:rsidRPr="0054231E" w:rsidRDefault="0054231E" w:rsidP="0054231E">
      <w:proofErr w:type="spellStart"/>
      <w:r w:rsidRPr="0054231E">
        <w:rPr>
          <w:b/>
          <w:bCs/>
        </w:rPr>
        <w:t>Fungsi</w:t>
      </w:r>
      <w:proofErr w:type="spellEnd"/>
      <w:r w:rsidRPr="0054231E">
        <w:rPr>
          <w:b/>
          <w:bCs/>
        </w:rPr>
        <w:t>:</w:t>
      </w:r>
    </w:p>
    <w:p w:rsidR="0054231E" w:rsidRPr="0054231E" w:rsidRDefault="0054231E" w:rsidP="0054231E">
      <w:pPr>
        <w:numPr>
          <w:ilvl w:val="0"/>
          <w:numId w:val="12"/>
        </w:numPr>
      </w:pPr>
      <w:proofErr w:type="spellStart"/>
      <w:r w:rsidRPr="0054231E">
        <w:t>Simpan</w:t>
      </w:r>
      <w:proofErr w:type="spellEnd"/>
      <w:r w:rsidRPr="0054231E">
        <w:t xml:space="preserve"> token OAuth </w:t>
      </w:r>
      <w:proofErr w:type="spellStart"/>
      <w:r w:rsidRPr="0054231E">
        <w:t>untuk</w:t>
      </w:r>
      <w:proofErr w:type="spellEnd"/>
      <w:r w:rsidRPr="0054231E">
        <w:t xml:space="preserve"> </w:t>
      </w:r>
      <w:proofErr w:type="spellStart"/>
      <w:r w:rsidRPr="0054231E">
        <w:t>akses</w:t>
      </w:r>
      <w:proofErr w:type="spellEnd"/>
      <w:r w:rsidRPr="0054231E">
        <w:t xml:space="preserve"> API </w:t>
      </w:r>
      <w:proofErr w:type="spellStart"/>
      <w:r w:rsidRPr="0054231E">
        <w:t>sosial</w:t>
      </w:r>
      <w:proofErr w:type="spellEnd"/>
      <w:r w:rsidRPr="0054231E">
        <w:t xml:space="preserve"> media.</w:t>
      </w:r>
    </w:p>
    <w:p w:rsidR="0054231E" w:rsidRPr="0054231E" w:rsidRDefault="0054231E" w:rsidP="0054231E">
      <w:pPr>
        <w:numPr>
          <w:ilvl w:val="0"/>
          <w:numId w:val="12"/>
        </w:numPr>
      </w:pPr>
      <w:r w:rsidRPr="0054231E">
        <w:t xml:space="preserve">Generate dan </w:t>
      </w:r>
      <w:proofErr w:type="spellStart"/>
      <w:r w:rsidRPr="0054231E">
        <w:t>verifikasi</w:t>
      </w:r>
      <w:proofErr w:type="spellEnd"/>
      <w:r w:rsidRPr="0054231E">
        <w:t xml:space="preserve"> JWT </w:t>
      </w:r>
      <w:proofErr w:type="spellStart"/>
      <w:r w:rsidRPr="0054231E">
        <w:t>untuk</w:t>
      </w:r>
      <w:proofErr w:type="spellEnd"/>
      <w:r w:rsidRPr="0054231E">
        <w:t xml:space="preserve"> </w:t>
      </w:r>
      <w:proofErr w:type="spellStart"/>
      <w:r w:rsidRPr="0054231E">
        <w:t>autentikasi</w:t>
      </w:r>
      <w:proofErr w:type="spellEnd"/>
      <w:r w:rsidRPr="0054231E">
        <w:t xml:space="preserve"> user.</w:t>
      </w:r>
    </w:p>
    <w:p w:rsidR="0054231E" w:rsidRPr="0054231E" w:rsidRDefault="0054231E" w:rsidP="0054231E">
      <w:pPr>
        <w:numPr>
          <w:ilvl w:val="0"/>
          <w:numId w:val="12"/>
        </w:numPr>
      </w:pPr>
      <w:r w:rsidRPr="0054231E">
        <w:t xml:space="preserve">Refresh token </w:t>
      </w:r>
      <w:proofErr w:type="spellStart"/>
      <w:r w:rsidRPr="0054231E">
        <w:t>untuk</w:t>
      </w:r>
      <w:proofErr w:type="spellEnd"/>
      <w:r w:rsidRPr="0054231E">
        <w:t xml:space="preserve"> </w:t>
      </w:r>
      <w:proofErr w:type="spellStart"/>
      <w:r w:rsidRPr="0054231E">
        <w:t>keamanan</w:t>
      </w:r>
      <w:proofErr w:type="spellEnd"/>
      <w:r w:rsidRPr="0054231E">
        <w:t xml:space="preserve"> </w:t>
      </w:r>
      <w:proofErr w:type="spellStart"/>
      <w:r w:rsidRPr="0054231E">
        <w:t>sesi</w:t>
      </w:r>
      <w:proofErr w:type="spellEnd"/>
      <w:r w:rsidRPr="0054231E">
        <w:t>.</w:t>
      </w:r>
    </w:p>
    <w:p w:rsidR="0054231E" w:rsidRPr="0054231E" w:rsidRDefault="0054231E" w:rsidP="0054231E"/>
    <w:p w:rsidR="0054231E" w:rsidRPr="0054231E" w:rsidRDefault="0054231E" w:rsidP="0054231E"/>
    <w:p w:rsidR="00AD6043" w:rsidRDefault="00AD6043"/>
    <w:p w:rsidR="0054231E" w:rsidRPr="0054231E" w:rsidRDefault="0054231E" w:rsidP="0054231E">
      <w:pPr>
        <w:pStyle w:val="Heading2"/>
      </w:pPr>
      <w:r w:rsidRPr="0054231E">
        <w:lastRenderedPageBreak/>
        <w:t xml:space="preserve">3.2. </w:t>
      </w:r>
      <w:proofErr w:type="spellStart"/>
      <w:r w:rsidRPr="0054231E">
        <w:t>Manajemen</w:t>
      </w:r>
      <w:proofErr w:type="spellEnd"/>
      <w:r w:rsidRPr="0054231E">
        <w:t xml:space="preserve"> Tim &amp; Akun </w:t>
      </w:r>
      <w:proofErr w:type="spellStart"/>
      <w:r w:rsidRPr="0054231E">
        <w:t>Sosial</w:t>
      </w:r>
      <w:proofErr w:type="spellEnd"/>
      <w:r w:rsidRPr="0054231E">
        <w:t xml:space="preserve"> Media</w:t>
      </w:r>
    </w:p>
    <w:p w:rsidR="0054231E" w:rsidRPr="0054231E" w:rsidRDefault="0054231E" w:rsidP="0054231E">
      <w:pPr>
        <w:pStyle w:val="Heading2"/>
      </w:pPr>
      <w:r w:rsidRPr="0054231E">
        <w:t>Endpoint:</w:t>
      </w:r>
    </w:p>
    <w:p w:rsidR="0054231E" w:rsidRPr="0054231E" w:rsidRDefault="0054231E" w:rsidP="0054231E">
      <w:pPr>
        <w:pStyle w:val="Heading2"/>
        <w:numPr>
          <w:ilvl w:val="0"/>
          <w:numId w:val="13"/>
        </w:numPr>
        <w:rPr>
          <w:b w:val="0"/>
          <w:bCs w:val="0"/>
          <w:color w:val="000000" w:themeColor="text1"/>
          <w:sz w:val="22"/>
          <w:szCs w:val="22"/>
        </w:rPr>
      </w:pPr>
      <w:r w:rsidRPr="0054231E">
        <w:rPr>
          <w:b w:val="0"/>
          <w:bCs w:val="0"/>
          <w:color w:val="000000" w:themeColor="text1"/>
          <w:sz w:val="22"/>
          <w:szCs w:val="22"/>
        </w:rPr>
        <w:t xml:space="preserve">POST /teams – </w:t>
      </w:r>
      <w:proofErr w:type="spellStart"/>
      <w:r w:rsidRPr="0054231E">
        <w:rPr>
          <w:b w:val="0"/>
          <w:bCs w:val="0"/>
          <w:color w:val="000000" w:themeColor="text1"/>
          <w:sz w:val="22"/>
          <w:szCs w:val="22"/>
        </w:rPr>
        <w:t>Membuat</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tim</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baru</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hanya</w:t>
      </w:r>
      <w:proofErr w:type="spellEnd"/>
      <w:r w:rsidRPr="0054231E">
        <w:rPr>
          <w:b w:val="0"/>
          <w:bCs w:val="0"/>
          <w:color w:val="000000" w:themeColor="text1"/>
          <w:sz w:val="22"/>
          <w:szCs w:val="22"/>
        </w:rPr>
        <w:t xml:space="preserve"> admin).</w:t>
      </w:r>
    </w:p>
    <w:p w:rsidR="0054231E" w:rsidRPr="0054231E" w:rsidRDefault="0054231E" w:rsidP="0054231E">
      <w:pPr>
        <w:pStyle w:val="Heading2"/>
        <w:numPr>
          <w:ilvl w:val="0"/>
          <w:numId w:val="13"/>
        </w:numPr>
        <w:rPr>
          <w:b w:val="0"/>
          <w:bCs w:val="0"/>
          <w:color w:val="000000" w:themeColor="text1"/>
          <w:sz w:val="22"/>
          <w:szCs w:val="22"/>
        </w:rPr>
      </w:pPr>
      <w:r w:rsidRPr="0054231E">
        <w:rPr>
          <w:b w:val="0"/>
          <w:bCs w:val="0"/>
          <w:color w:val="000000" w:themeColor="text1"/>
          <w:sz w:val="22"/>
          <w:szCs w:val="22"/>
        </w:rPr>
        <w:t xml:space="preserve">GET /teams – </w:t>
      </w:r>
      <w:proofErr w:type="spellStart"/>
      <w:r w:rsidRPr="0054231E">
        <w:rPr>
          <w:b w:val="0"/>
          <w:bCs w:val="0"/>
          <w:color w:val="000000" w:themeColor="text1"/>
          <w:sz w:val="22"/>
          <w:szCs w:val="22"/>
        </w:rPr>
        <w:t>Mendapatkan</w:t>
      </w:r>
      <w:proofErr w:type="spellEnd"/>
      <w:r w:rsidRPr="0054231E">
        <w:rPr>
          <w:b w:val="0"/>
          <w:bCs w:val="0"/>
          <w:color w:val="000000" w:themeColor="text1"/>
          <w:sz w:val="22"/>
          <w:szCs w:val="22"/>
        </w:rPr>
        <w:t xml:space="preserve"> daftar </w:t>
      </w:r>
      <w:proofErr w:type="spellStart"/>
      <w:r w:rsidRPr="0054231E">
        <w:rPr>
          <w:b w:val="0"/>
          <w:bCs w:val="0"/>
          <w:color w:val="000000" w:themeColor="text1"/>
          <w:sz w:val="22"/>
          <w:szCs w:val="22"/>
        </w:rPr>
        <w:t>tim</w:t>
      </w:r>
      <w:proofErr w:type="spellEnd"/>
      <w:r w:rsidRPr="0054231E">
        <w:rPr>
          <w:b w:val="0"/>
          <w:bCs w:val="0"/>
          <w:color w:val="000000" w:themeColor="text1"/>
          <w:sz w:val="22"/>
          <w:szCs w:val="22"/>
        </w:rPr>
        <w:t xml:space="preserve"> yang user </w:t>
      </w:r>
      <w:proofErr w:type="spellStart"/>
      <w:r w:rsidRPr="0054231E">
        <w:rPr>
          <w:b w:val="0"/>
          <w:bCs w:val="0"/>
          <w:color w:val="000000" w:themeColor="text1"/>
          <w:sz w:val="22"/>
          <w:szCs w:val="22"/>
        </w:rPr>
        <w:t>tergabung</w:t>
      </w:r>
      <w:proofErr w:type="spellEnd"/>
      <w:r w:rsidRPr="0054231E">
        <w:rPr>
          <w:b w:val="0"/>
          <w:bCs w:val="0"/>
          <w:color w:val="000000" w:themeColor="text1"/>
          <w:sz w:val="22"/>
          <w:szCs w:val="22"/>
        </w:rPr>
        <w:t>.</w:t>
      </w:r>
    </w:p>
    <w:p w:rsidR="0054231E" w:rsidRPr="0054231E" w:rsidRDefault="0054231E" w:rsidP="0054231E">
      <w:pPr>
        <w:pStyle w:val="Heading2"/>
        <w:numPr>
          <w:ilvl w:val="0"/>
          <w:numId w:val="13"/>
        </w:numPr>
        <w:rPr>
          <w:b w:val="0"/>
          <w:bCs w:val="0"/>
          <w:color w:val="000000" w:themeColor="text1"/>
          <w:sz w:val="22"/>
          <w:szCs w:val="22"/>
        </w:rPr>
      </w:pPr>
      <w:r w:rsidRPr="0054231E">
        <w:rPr>
          <w:b w:val="0"/>
          <w:bCs w:val="0"/>
          <w:color w:val="000000" w:themeColor="text1"/>
          <w:sz w:val="22"/>
          <w:szCs w:val="22"/>
        </w:rPr>
        <w:t>POST /teams</w:t>
      </w:r>
      <w:proofErr w:type="gramStart"/>
      <w:r w:rsidRPr="0054231E">
        <w:rPr>
          <w:b w:val="0"/>
          <w:bCs w:val="0"/>
          <w:color w:val="000000" w:themeColor="text1"/>
          <w:sz w:val="22"/>
          <w:szCs w:val="22"/>
        </w:rPr>
        <w:t>/:</w:t>
      </w:r>
      <w:proofErr w:type="spellStart"/>
      <w:r w:rsidRPr="0054231E">
        <w:rPr>
          <w:b w:val="0"/>
          <w:bCs w:val="0"/>
          <w:color w:val="000000" w:themeColor="text1"/>
          <w:sz w:val="22"/>
          <w:szCs w:val="22"/>
        </w:rPr>
        <w:t>teamId</w:t>
      </w:r>
      <w:proofErr w:type="spellEnd"/>
      <w:proofErr w:type="gramEnd"/>
      <w:r w:rsidRPr="0054231E">
        <w:rPr>
          <w:b w:val="0"/>
          <w:bCs w:val="0"/>
          <w:color w:val="000000" w:themeColor="text1"/>
          <w:sz w:val="22"/>
          <w:szCs w:val="22"/>
        </w:rPr>
        <w:t xml:space="preserve">/members – </w:t>
      </w:r>
      <w:proofErr w:type="spellStart"/>
      <w:r w:rsidRPr="0054231E">
        <w:rPr>
          <w:b w:val="0"/>
          <w:bCs w:val="0"/>
          <w:color w:val="000000" w:themeColor="text1"/>
          <w:sz w:val="22"/>
          <w:szCs w:val="22"/>
        </w:rPr>
        <w:t>Menambahkan</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anggota</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ke</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tim.</w:t>
      </w:r>
      <w:proofErr w:type="spellEnd"/>
    </w:p>
    <w:p w:rsidR="0054231E" w:rsidRPr="0054231E" w:rsidRDefault="0054231E" w:rsidP="0054231E">
      <w:pPr>
        <w:pStyle w:val="Heading2"/>
        <w:numPr>
          <w:ilvl w:val="0"/>
          <w:numId w:val="13"/>
        </w:numPr>
        <w:rPr>
          <w:b w:val="0"/>
          <w:bCs w:val="0"/>
          <w:color w:val="000000" w:themeColor="text1"/>
          <w:sz w:val="22"/>
          <w:szCs w:val="22"/>
        </w:rPr>
      </w:pPr>
      <w:r w:rsidRPr="0054231E">
        <w:rPr>
          <w:b w:val="0"/>
          <w:bCs w:val="0"/>
          <w:color w:val="000000" w:themeColor="text1"/>
          <w:sz w:val="22"/>
          <w:szCs w:val="22"/>
        </w:rPr>
        <w:t>DELETE /teams</w:t>
      </w:r>
      <w:proofErr w:type="gramStart"/>
      <w:r w:rsidRPr="0054231E">
        <w:rPr>
          <w:b w:val="0"/>
          <w:bCs w:val="0"/>
          <w:color w:val="000000" w:themeColor="text1"/>
          <w:sz w:val="22"/>
          <w:szCs w:val="22"/>
        </w:rPr>
        <w:t>/:</w:t>
      </w:r>
      <w:proofErr w:type="spellStart"/>
      <w:r w:rsidRPr="0054231E">
        <w:rPr>
          <w:b w:val="0"/>
          <w:bCs w:val="0"/>
          <w:color w:val="000000" w:themeColor="text1"/>
          <w:sz w:val="22"/>
          <w:szCs w:val="22"/>
        </w:rPr>
        <w:t>teamId</w:t>
      </w:r>
      <w:proofErr w:type="spellEnd"/>
      <w:proofErr w:type="gramEnd"/>
      <w:r w:rsidRPr="0054231E">
        <w:rPr>
          <w:b w:val="0"/>
          <w:bCs w:val="0"/>
          <w:color w:val="000000" w:themeColor="text1"/>
          <w:sz w:val="22"/>
          <w:szCs w:val="22"/>
        </w:rPr>
        <w:t>/members/****:</w:t>
      </w:r>
      <w:proofErr w:type="spellStart"/>
      <w:r w:rsidRPr="0054231E">
        <w:rPr>
          <w:b w:val="0"/>
          <w:bCs w:val="0"/>
          <w:color w:val="000000" w:themeColor="text1"/>
          <w:sz w:val="22"/>
          <w:szCs w:val="22"/>
        </w:rPr>
        <w:t>userId</w:t>
      </w:r>
      <w:proofErr w:type="spellEnd"/>
      <w:r w:rsidRPr="0054231E">
        <w:rPr>
          <w:b w:val="0"/>
          <w:bCs w:val="0"/>
          <w:color w:val="000000" w:themeColor="text1"/>
          <w:sz w:val="22"/>
          <w:szCs w:val="22"/>
        </w:rPr>
        <w:t xml:space="preserve"> – </w:t>
      </w:r>
      <w:proofErr w:type="spellStart"/>
      <w:r w:rsidRPr="0054231E">
        <w:rPr>
          <w:b w:val="0"/>
          <w:bCs w:val="0"/>
          <w:color w:val="000000" w:themeColor="text1"/>
          <w:sz w:val="22"/>
          <w:szCs w:val="22"/>
        </w:rPr>
        <w:t>Menghapus</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anggota</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tim.</w:t>
      </w:r>
      <w:proofErr w:type="spellEnd"/>
    </w:p>
    <w:p w:rsidR="0054231E" w:rsidRPr="0054231E" w:rsidRDefault="0054231E" w:rsidP="0054231E">
      <w:pPr>
        <w:pStyle w:val="Heading2"/>
        <w:numPr>
          <w:ilvl w:val="0"/>
          <w:numId w:val="13"/>
        </w:numPr>
        <w:rPr>
          <w:b w:val="0"/>
          <w:bCs w:val="0"/>
          <w:color w:val="000000" w:themeColor="text1"/>
          <w:sz w:val="22"/>
          <w:szCs w:val="22"/>
        </w:rPr>
      </w:pPr>
      <w:r w:rsidRPr="0054231E">
        <w:rPr>
          <w:b w:val="0"/>
          <w:bCs w:val="0"/>
          <w:color w:val="000000" w:themeColor="text1"/>
          <w:sz w:val="22"/>
          <w:szCs w:val="22"/>
        </w:rPr>
        <w:t>POST /teams</w:t>
      </w:r>
      <w:proofErr w:type="gramStart"/>
      <w:r w:rsidRPr="0054231E">
        <w:rPr>
          <w:b w:val="0"/>
          <w:bCs w:val="0"/>
          <w:color w:val="000000" w:themeColor="text1"/>
          <w:sz w:val="22"/>
          <w:szCs w:val="22"/>
        </w:rPr>
        <w:t>/:</w:t>
      </w:r>
      <w:proofErr w:type="spellStart"/>
      <w:r w:rsidRPr="0054231E">
        <w:rPr>
          <w:b w:val="0"/>
          <w:bCs w:val="0"/>
          <w:color w:val="000000" w:themeColor="text1"/>
          <w:sz w:val="22"/>
          <w:szCs w:val="22"/>
        </w:rPr>
        <w:t>teamId</w:t>
      </w:r>
      <w:proofErr w:type="spellEnd"/>
      <w:proofErr w:type="gramEnd"/>
      <w:r w:rsidRPr="0054231E">
        <w:rPr>
          <w:b w:val="0"/>
          <w:bCs w:val="0"/>
          <w:color w:val="000000" w:themeColor="text1"/>
          <w:sz w:val="22"/>
          <w:szCs w:val="22"/>
        </w:rPr>
        <w:t xml:space="preserve">/accounts – </w:t>
      </w:r>
      <w:proofErr w:type="spellStart"/>
      <w:r w:rsidRPr="0054231E">
        <w:rPr>
          <w:b w:val="0"/>
          <w:bCs w:val="0"/>
          <w:color w:val="000000" w:themeColor="text1"/>
          <w:sz w:val="22"/>
          <w:szCs w:val="22"/>
        </w:rPr>
        <w:t>Menghubungkan</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akun</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sosial</w:t>
      </w:r>
      <w:proofErr w:type="spellEnd"/>
      <w:r w:rsidRPr="0054231E">
        <w:rPr>
          <w:b w:val="0"/>
          <w:bCs w:val="0"/>
          <w:color w:val="000000" w:themeColor="text1"/>
          <w:sz w:val="22"/>
          <w:szCs w:val="22"/>
        </w:rPr>
        <w:t xml:space="preserve"> media </w:t>
      </w:r>
      <w:proofErr w:type="spellStart"/>
      <w:r w:rsidRPr="0054231E">
        <w:rPr>
          <w:b w:val="0"/>
          <w:bCs w:val="0"/>
          <w:color w:val="000000" w:themeColor="text1"/>
          <w:sz w:val="22"/>
          <w:szCs w:val="22"/>
        </w:rPr>
        <w:t>ke</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tim.</w:t>
      </w:r>
      <w:proofErr w:type="spellEnd"/>
    </w:p>
    <w:p w:rsidR="0054231E" w:rsidRPr="0054231E" w:rsidRDefault="0054231E" w:rsidP="0054231E">
      <w:pPr>
        <w:pStyle w:val="Heading2"/>
        <w:numPr>
          <w:ilvl w:val="0"/>
          <w:numId w:val="13"/>
        </w:numPr>
        <w:rPr>
          <w:b w:val="0"/>
          <w:bCs w:val="0"/>
          <w:color w:val="000000" w:themeColor="text1"/>
          <w:sz w:val="22"/>
          <w:szCs w:val="22"/>
        </w:rPr>
      </w:pPr>
      <w:r w:rsidRPr="0054231E">
        <w:rPr>
          <w:b w:val="0"/>
          <w:bCs w:val="0"/>
          <w:color w:val="000000" w:themeColor="text1"/>
          <w:sz w:val="22"/>
          <w:szCs w:val="22"/>
        </w:rPr>
        <w:t>GET /teams</w:t>
      </w:r>
      <w:proofErr w:type="gramStart"/>
      <w:r w:rsidRPr="0054231E">
        <w:rPr>
          <w:b w:val="0"/>
          <w:bCs w:val="0"/>
          <w:color w:val="000000" w:themeColor="text1"/>
          <w:sz w:val="22"/>
          <w:szCs w:val="22"/>
        </w:rPr>
        <w:t>/:</w:t>
      </w:r>
      <w:proofErr w:type="spellStart"/>
      <w:r w:rsidRPr="0054231E">
        <w:rPr>
          <w:b w:val="0"/>
          <w:bCs w:val="0"/>
          <w:color w:val="000000" w:themeColor="text1"/>
          <w:sz w:val="22"/>
          <w:szCs w:val="22"/>
        </w:rPr>
        <w:t>teamId</w:t>
      </w:r>
      <w:proofErr w:type="spellEnd"/>
      <w:proofErr w:type="gramEnd"/>
      <w:r w:rsidRPr="0054231E">
        <w:rPr>
          <w:b w:val="0"/>
          <w:bCs w:val="0"/>
          <w:color w:val="000000" w:themeColor="text1"/>
          <w:sz w:val="22"/>
          <w:szCs w:val="22"/>
        </w:rPr>
        <w:t xml:space="preserve">/accounts – </w:t>
      </w:r>
      <w:proofErr w:type="spellStart"/>
      <w:r w:rsidRPr="0054231E">
        <w:rPr>
          <w:b w:val="0"/>
          <w:bCs w:val="0"/>
          <w:color w:val="000000" w:themeColor="text1"/>
          <w:sz w:val="22"/>
          <w:szCs w:val="22"/>
        </w:rPr>
        <w:t>Melihat</w:t>
      </w:r>
      <w:proofErr w:type="spellEnd"/>
      <w:r w:rsidRPr="0054231E">
        <w:rPr>
          <w:b w:val="0"/>
          <w:bCs w:val="0"/>
          <w:color w:val="000000" w:themeColor="text1"/>
          <w:sz w:val="22"/>
          <w:szCs w:val="22"/>
        </w:rPr>
        <w:t xml:space="preserve"> daftar </w:t>
      </w:r>
      <w:proofErr w:type="spellStart"/>
      <w:r w:rsidRPr="0054231E">
        <w:rPr>
          <w:b w:val="0"/>
          <w:bCs w:val="0"/>
          <w:color w:val="000000" w:themeColor="text1"/>
          <w:sz w:val="22"/>
          <w:szCs w:val="22"/>
        </w:rPr>
        <w:t>akun</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sosial</w:t>
      </w:r>
      <w:proofErr w:type="spellEnd"/>
      <w:r w:rsidRPr="0054231E">
        <w:rPr>
          <w:b w:val="0"/>
          <w:bCs w:val="0"/>
          <w:color w:val="000000" w:themeColor="text1"/>
          <w:sz w:val="22"/>
          <w:szCs w:val="22"/>
        </w:rPr>
        <w:t xml:space="preserve"> media yang </w:t>
      </w:r>
      <w:proofErr w:type="spellStart"/>
      <w:r w:rsidRPr="0054231E">
        <w:rPr>
          <w:b w:val="0"/>
          <w:bCs w:val="0"/>
          <w:color w:val="000000" w:themeColor="text1"/>
          <w:sz w:val="22"/>
          <w:szCs w:val="22"/>
        </w:rPr>
        <w:t>terhubung</w:t>
      </w:r>
      <w:proofErr w:type="spellEnd"/>
      <w:r w:rsidRPr="0054231E">
        <w:rPr>
          <w:b w:val="0"/>
          <w:bCs w:val="0"/>
          <w:color w:val="000000" w:themeColor="text1"/>
          <w:sz w:val="22"/>
          <w:szCs w:val="22"/>
        </w:rPr>
        <w:t>.</w:t>
      </w:r>
    </w:p>
    <w:p w:rsidR="0054231E" w:rsidRPr="0054231E" w:rsidRDefault="0054231E" w:rsidP="0054231E">
      <w:pPr>
        <w:pStyle w:val="Heading2"/>
      </w:pPr>
      <w:proofErr w:type="spellStart"/>
      <w:r w:rsidRPr="0054231E">
        <w:t>Fungsi</w:t>
      </w:r>
      <w:proofErr w:type="spellEnd"/>
      <w:r w:rsidRPr="0054231E">
        <w:t>:</w:t>
      </w:r>
    </w:p>
    <w:p w:rsidR="0054231E" w:rsidRPr="0054231E" w:rsidRDefault="0054231E" w:rsidP="0054231E">
      <w:pPr>
        <w:pStyle w:val="Heading2"/>
        <w:numPr>
          <w:ilvl w:val="0"/>
          <w:numId w:val="14"/>
        </w:numPr>
        <w:rPr>
          <w:b w:val="0"/>
          <w:bCs w:val="0"/>
          <w:color w:val="000000" w:themeColor="text1"/>
          <w:sz w:val="22"/>
          <w:szCs w:val="22"/>
        </w:rPr>
      </w:pPr>
      <w:r w:rsidRPr="0054231E">
        <w:rPr>
          <w:b w:val="0"/>
          <w:bCs w:val="0"/>
          <w:color w:val="000000" w:themeColor="text1"/>
          <w:sz w:val="22"/>
          <w:szCs w:val="22"/>
        </w:rPr>
        <w:t xml:space="preserve">Role-based Access Control (RBAC) </w:t>
      </w:r>
      <w:proofErr w:type="spellStart"/>
      <w:r w:rsidRPr="0054231E">
        <w:rPr>
          <w:b w:val="0"/>
          <w:bCs w:val="0"/>
          <w:color w:val="000000" w:themeColor="text1"/>
          <w:sz w:val="22"/>
          <w:szCs w:val="22"/>
        </w:rPr>
        <w:t>dengan</w:t>
      </w:r>
      <w:proofErr w:type="spellEnd"/>
      <w:r w:rsidRPr="0054231E">
        <w:rPr>
          <w:b w:val="0"/>
          <w:bCs w:val="0"/>
          <w:color w:val="000000" w:themeColor="text1"/>
          <w:sz w:val="22"/>
          <w:szCs w:val="22"/>
        </w:rPr>
        <w:t xml:space="preserve"> Admin, Editor, dan Viewer.</w:t>
      </w:r>
    </w:p>
    <w:p w:rsidR="0054231E" w:rsidRPr="0054231E" w:rsidRDefault="0054231E" w:rsidP="0054231E">
      <w:pPr>
        <w:pStyle w:val="Heading2"/>
        <w:numPr>
          <w:ilvl w:val="0"/>
          <w:numId w:val="14"/>
        </w:numPr>
        <w:rPr>
          <w:b w:val="0"/>
          <w:bCs w:val="0"/>
          <w:color w:val="000000" w:themeColor="text1"/>
          <w:sz w:val="22"/>
          <w:szCs w:val="22"/>
        </w:rPr>
      </w:pPr>
      <w:r w:rsidRPr="0054231E">
        <w:rPr>
          <w:b w:val="0"/>
          <w:bCs w:val="0"/>
          <w:color w:val="000000" w:themeColor="text1"/>
          <w:sz w:val="22"/>
          <w:szCs w:val="22"/>
        </w:rPr>
        <w:t xml:space="preserve">Tim </w:t>
      </w:r>
      <w:proofErr w:type="spellStart"/>
      <w:r w:rsidRPr="0054231E">
        <w:rPr>
          <w:b w:val="0"/>
          <w:bCs w:val="0"/>
          <w:color w:val="000000" w:themeColor="text1"/>
          <w:sz w:val="22"/>
          <w:szCs w:val="22"/>
        </w:rPr>
        <w:t>dapat</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mengelola</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postingan</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bersama</w:t>
      </w:r>
      <w:proofErr w:type="spellEnd"/>
      <w:r w:rsidRPr="0054231E">
        <w:rPr>
          <w:b w:val="0"/>
          <w:bCs w:val="0"/>
          <w:color w:val="000000" w:themeColor="text1"/>
          <w:sz w:val="22"/>
          <w:szCs w:val="22"/>
        </w:rPr>
        <w:t>.</w:t>
      </w:r>
    </w:p>
    <w:p w:rsidR="0054231E" w:rsidRPr="0054231E" w:rsidRDefault="0054231E" w:rsidP="0054231E">
      <w:pPr>
        <w:pStyle w:val="Heading2"/>
        <w:numPr>
          <w:ilvl w:val="0"/>
          <w:numId w:val="14"/>
        </w:numPr>
        <w:rPr>
          <w:b w:val="0"/>
          <w:bCs w:val="0"/>
          <w:color w:val="000000" w:themeColor="text1"/>
          <w:sz w:val="22"/>
          <w:szCs w:val="22"/>
        </w:rPr>
      </w:pPr>
      <w:r w:rsidRPr="0054231E">
        <w:rPr>
          <w:b w:val="0"/>
          <w:bCs w:val="0"/>
          <w:color w:val="000000" w:themeColor="text1"/>
          <w:sz w:val="22"/>
          <w:szCs w:val="22"/>
        </w:rPr>
        <w:t xml:space="preserve">Integrasi OAuth </w:t>
      </w:r>
      <w:proofErr w:type="spellStart"/>
      <w:r w:rsidRPr="0054231E">
        <w:rPr>
          <w:b w:val="0"/>
          <w:bCs w:val="0"/>
          <w:color w:val="000000" w:themeColor="text1"/>
          <w:sz w:val="22"/>
          <w:szCs w:val="22"/>
        </w:rPr>
        <w:t>untuk</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mengakses</w:t>
      </w:r>
      <w:proofErr w:type="spellEnd"/>
      <w:r w:rsidRPr="0054231E">
        <w:rPr>
          <w:b w:val="0"/>
          <w:bCs w:val="0"/>
          <w:color w:val="000000" w:themeColor="text1"/>
          <w:sz w:val="22"/>
          <w:szCs w:val="22"/>
        </w:rPr>
        <w:t xml:space="preserve"> API </w:t>
      </w:r>
      <w:proofErr w:type="spellStart"/>
      <w:r w:rsidRPr="0054231E">
        <w:rPr>
          <w:b w:val="0"/>
          <w:bCs w:val="0"/>
          <w:color w:val="000000" w:themeColor="text1"/>
          <w:sz w:val="22"/>
          <w:szCs w:val="22"/>
        </w:rPr>
        <w:t>sosial</w:t>
      </w:r>
      <w:proofErr w:type="spellEnd"/>
      <w:r w:rsidRPr="0054231E">
        <w:rPr>
          <w:b w:val="0"/>
          <w:bCs w:val="0"/>
          <w:color w:val="000000" w:themeColor="text1"/>
          <w:sz w:val="22"/>
          <w:szCs w:val="22"/>
        </w:rPr>
        <w:t xml:space="preserve"> media.</w:t>
      </w:r>
    </w:p>
    <w:p w:rsidR="0054231E" w:rsidRPr="0054231E" w:rsidRDefault="0054231E" w:rsidP="0054231E">
      <w:pPr>
        <w:pStyle w:val="Heading2"/>
      </w:pPr>
      <w:r w:rsidRPr="0054231E">
        <w:pict>
          <v:rect id="_x0000_i1052" style="width:0;height:1.5pt" o:hralign="center" o:hrstd="t" o:hr="t" fillcolor="#a0a0a0" stroked="f"/>
        </w:pict>
      </w:r>
    </w:p>
    <w:p w:rsidR="0054231E" w:rsidRPr="0054231E" w:rsidRDefault="0054231E" w:rsidP="0054231E">
      <w:pPr>
        <w:pStyle w:val="Heading2"/>
      </w:pPr>
      <w:r w:rsidRPr="0054231E">
        <w:t xml:space="preserve">3.3. </w:t>
      </w:r>
      <w:proofErr w:type="spellStart"/>
      <w:r w:rsidRPr="0054231E">
        <w:t>Membuat</w:t>
      </w:r>
      <w:proofErr w:type="spellEnd"/>
      <w:r w:rsidRPr="0054231E">
        <w:t xml:space="preserve"> &amp; </w:t>
      </w:r>
      <w:proofErr w:type="spellStart"/>
      <w:r w:rsidRPr="0054231E">
        <w:t>Menjadwalkan</w:t>
      </w:r>
      <w:proofErr w:type="spellEnd"/>
      <w:r w:rsidRPr="0054231E">
        <w:t xml:space="preserve"> </w:t>
      </w:r>
      <w:proofErr w:type="spellStart"/>
      <w:r w:rsidRPr="0054231E">
        <w:t>Postingan</w:t>
      </w:r>
      <w:proofErr w:type="spellEnd"/>
    </w:p>
    <w:p w:rsidR="0054231E" w:rsidRPr="0054231E" w:rsidRDefault="0054231E" w:rsidP="0054231E">
      <w:pPr>
        <w:pStyle w:val="Heading2"/>
      </w:pPr>
      <w:r w:rsidRPr="0054231E">
        <w:t>Endpoint:</w:t>
      </w:r>
    </w:p>
    <w:p w:rsidR="0054231E" w:rsidRPr="0054231E" w:rsidRDefault="0054231E" w:rsidP="0054231E">
      <w:pPr>
        <w:pStyle w:val="Heading2"/>
        <w:numPr>
          <w:ilvl w:val="0"/>
          <w:numId w:val="15"/>
        </w:numPr>
        <w:rPr>
          <w:b w:val="0"/>
          <w:bCs w:val="0"/>
          <w:color w:val="000000" w:themeColor="text1"/>
          <w:sz w:val="22"/>
          <w:szCs w:val="22"/>
        </w:rPr>
      </w:pPr>
      <w:r w:rsidRPr="0054231E">
        <w:rPr>
          <w:b w:val="0"/>
          <w:bCs w:val="0"/>
          <w:color w:val="000000" w:themeColor="text1"/>
          <w:sz w:val="22"/>
          <w:szCs w:val="22"/>
        </w:rPr>
        <w:t xml:space="preserve">POST /posts – </w:t>
      </w:r>
      <w:proofErr w:type="spellStart"/>
      <w:r w:rsidRPr="0054231E">
        <w:rPr>
          <w:b w:val="0"/>
          <w:bCs w:val="0"/>
          <w:color w:val="000000" w:themeColor="text1"/>
          <w:sz w:val="22"/>
          <w:szCs w:val="22"/>
        </w:rPr>
        <w:t>Membuat</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postingan</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baru</w:t>
      </w:r>
      <w:proofErr w:type="spellEnd"/>
      <w:r w:rsidRPr="0054231E">
        <w:rPr>
          <w:b w:val="0"/>
          <w:bCs w:val="0"/>
          <w:color w:val="000000" w:themeColor="text1"/>
          <w:sz w:val="22"/>
          <w:szCs w:val="22"/>
        </w:rPr>
        <w:t>.</w:t>
      </w:r>
    </w:p>
    <w:p w:rsidR="0054231E" w:rsidRPr="0054231E" w:rsidRDefault="0054231E" w:rsidP="0054231E">
      <w:pPr>
        <w:pStyle w:val="Heading2"/>
        <w:numPr>
          <w:ilvl w:val="0"/>
          <w:numId w:val="15"/>
        </w:numPr>
        <w:rPr>
          <w:b w:val="0"/>
          <w:bCs w:val="0"/>
          <w:color w:val="000000" w:themeColor="text1"/>
          <w:sz w:val="22"/>
          <w:szCs w:val="22"/>
        </w:rPr>
      </w:pPr>
      <w:r w:rsidRPr="0054231E">
        <w:rPr>
          <w:b w:val="0"/>
          <w:bCs w:val="0"/>
          <w:color w:val="000000" w:themeColor="text1"/>
          <w:sz w:val="22"/>
          <w:szCs w:val="22"/>
        </w:rPr>
        <w:t xml:space="preserve">GET /posts – </w:t>
      </w:r>
      <w:proofErr w:type="spellStart"/>
      <w:r w:rsidRPr="0054231E">
        <w:rPr>
          <w:b w:val="0"/>
          <w:bCs w:val="0"/>
          <w:color w:val="000000" w:themeColor="text1"/>
          <w:sz w:val="22"/>
          <w:szCs w:val="22"/>
        </w:rPr>
        <w:t>Mengambil</w:t>
      </w:r>
      <w:proofErr w:type="spellEnd"/>
      <w:r w:rsidRPr="0054231E">
        <w:rPr>
          <w:b w:val="0"/>
          <w:bCs w:val="0"/>
          <w:color w:val="000000" w:themeColor="text1"/>
          <w:sz w:val="22"/>
          <w:szCs w:val="22"/>
        </w:rPr>
        <w:t xml:space="preserve"> daftar </w:t>
      </w:r>
      <w:proofErr w:type="spellStart"/>
      <w:r w:rsidRPr="0054231E">
        <w:rPr>
          <w:b w:val="0"/>
          <w:bCs w:val="0"/>
          <w:color w:val="000000" w:themeColor="text1"/>
          <w:sz w:val="22"/>
          <w:szCs w:val="22"/>
        </w:rPr>
        <w:t>postingan</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bisa</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difilter</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berdasarkan</w:t>
      </w:r>
      <w:proofErr w:type="spellEnd"/>
      <w:r w:rsidRPr="0054231E">
        <w:rPr>
          <w:b w:val="0"/>
          <w:bCs w:val="0"/>
          <w:color w:val="000000" w:themeColor="text1"/>
          <w:sz w:val="22"/>
          <w:szCs w:val="22"/>
        </w:rPr>
        <w:t xml:space="preserve"> status, </w:t>
      </w:r>
      <w:proofErr w:type="spellStart"/>
      <w:r w:rsidRPr="0054231E">
        <w:rPr>
          <w:b w:val="0"/>
          <w:bCs w:val="0"/>
          <w:color w:val="000000" w:themeColor="text1"/>
          <w:sz w:val="22"/>
          <w:szCs w:val="22"/>
        </w:rPr>
        <w:t>tim</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dll</w:t>
      </w:r>
      <w:proofErr w:type="spellEnd"/>
      <w:r w:rsidRPr="0054231E">
        <w:rPr>
          <w:b w:val="0"/>
          <w:bCs w:val="0"/>
          <w:color w:val="000000" w:themeColor="text1"/>
          <w:sz w:val="22"/>
          <w:szCs w:val="22"/>
        </w:rPr>
        <w:t>.).</w:t>
      </w:r>
    </w:p>
    <w:p w:rsidR="0054231E" w:rsidRPr="0054231E" w:rsidRDefault="0054231E" w:rsidP="0054231E">
      <w:pPr>
        <w:pStyle w:val="Heading2"/>
        <w:numPr>
          <w:ilvl w:val="0"/>
          <w:numId w:val="15"/>
        </w:numPr>
        <w:rPr>
          <w:b w:val="0"/>
          <w:bCs w:val="0"/>
          <w:color w:val="000000" w:themeColor="text1"/>
          <w:sz w:val="22"/>
          <w:szCs w:val="22"/>
        </w:rPr>
      </w:pPr>
      <w:r w:rsidRPr="0054231E">
        <w:rPr>
          <w:b w:val="0"/>
          <w:bCs w:val="0"/>
          <w:color w:val="000000" w:themeColor="text1"/>
          <w:sz w:val="22"/>
          <w:szCs w:val="22"/>
        </w:rPr>
        <w:t>PUT /posts/***</w:t>
      </w:r>
      <w:proofErr w:type="gramStart"/>
      <w:r w:rsidRPr="0054231E">
        <w:rPr>
          <w:b w:val="0"/>
          <w:bCs w:val="0"/>
          <w:color w:val="000000" w:themeColor="text1"/>
          <w:sz w:val="22"/>
          <w:szCs w:val="22"/>
        </w:rPr>
        <w:t>*:</w:t>
      </w:r>
      <w:proofErr w:type="spellStart"/>
      <w:r w:rsidRPr="0054231E">
        <w:rPr>
          <w:b w:val="0"/>
          <w:bCs w:val="0"/>
          <w:color w:val="000000" w:themeColor="text1"/>
          <w:sz w:val="22"/>
          <w:szCs w:val="22"/>
        </w:rPr>
        <w:t>postId</w:t>
      </w:r>
      <w:proofErr w:type="spellEnd"/>
      <w:proofErr w:type="gramEnd"/>
      <w:r w:rsidRPr="0054231E">
        <w:rPr>
          <w:b w:val="0"/>
          <w:bCs w:val="0"/>
          <w:color w:val="000000" w:themeColor="text1"/>
          <w:sz w:val="22"/>
          <w:szCs w:val="22"/>
        </w:rPr>
        <w:t xml:space="preserve"> – </w:t>
      </w:r>
      <w:proofErr w:type="spellStart"/>
      <w:r w:rsidRPr="0054231E">
        <w:rPr>
          <w:b w:val="0"/>
          <w:bCs w:val="0"/>
          <w:color w:val="000000" w:themeColor="text1"/>
          <w:sz w:val="22"/>
          <w:szCs w:val="22"/>
        </w:rPr>
        <w:t>Mengedit</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postingan</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sebelum</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dijadwalkan</w:t>
      </w:r>
      <w:proofErr w:type="spellEnd"/>
      <w:r w:rsidRPr="0054231E">
        <w:rPr>
          <w:b w:val="0"/>
          <w:bCs w:val="0"/>
          <w:color w:val="000000" w:themeColor="text1"/>
          <w:sz w:val="22"/>
          <w:szCs w:val="22"/>
        </w:rPr>
        <w:t>.</w:t>
      </w:r>
    </w:p>
    <w:p w:rsidR="0054231E" w:rsidRPr="0054231E" w:rsidRDefault="0054231E" w:rsidP="0054231E">
      <w:pPr>
        <w:pStyle w:val="Heading2"/>
        <w:numPr>
          <w:ilvl w:val="0"/>
          <w:numId w:val="15"/>
        </w:numPr>
        <w:rPr>
          <w:b w:val="0"/>
          <w:bCs w:val="0"/>
          <w:color w:val="000000" w:themeColor="text1"/>
          <w:sz w:val="22"/>
          <w:szCs w:val="22"/>
        </w:rPr>
      </w:pPr>
      <w:r w:rsidRPr="0054231E">
        <w:rPr>
          <w:b w:val="0"/>
          <w:bCs w:val="0"/>
          <w:color w:val="000000" w:themeColor="text1"/>
          <w:sz w:val="22"/>
          <w:szCs w:val="22"/>
        </w:rPr>
        <w:t>DELETE /posts/***</w:t>
      </w:r>
      <w:proofErr w:type="gramStart"/>
      <w:r w:rsidRPr="0054231E">
        <w:rPr>
          <w:b w:val="0"/>
          <w:bCs w:val="0"/>
          <w:color w:val="000000" w:themeColor="text1"/>
          <w:sz w:val="22"/>
          <w:szCs w:val="22"/>
        </w:rPr>
        <w:t>*:</w:t>
      </w:r>
      <w:proofErr w:type="spellStart"/>
      <w:r w:rsidRPr="0054231E">
        <w:rPr>
          <w:b w:val="0"/>
          <w:bCs w:val="0"/>
          <w:color w:val="000000" w:themeColor="text1"/>
          <w:sz w:val="22"/>
          <w:szCs w:val="22"/>
        </w:rPr>
        <w:t>postId</w:t>
      </w:r>
      <w:proofErr w:type="spellEnd"/>
      <w:proofErr w:type="gramEnd"/>
      <w:r w:rsidRPr="0054231E">
        <w:rPr>
          <w:b w:val="0"/>
          <w:bCs w:val="0"/>
          <w:color w:val="000000" w:themeColor="text1"/>
          <w:sz w:val="22"/>
          <w:szCs w:val="22"/>
        </w:rPr>
        <w:t xml:space="preserve"> – </w:t>
      </w:r>
      <w:proofErr w:type="spellStart"/>
      <w:r w:rsidRPr="0054231E">
        <w:rPr>
          <w:b w:val="0"/>
          <w:bCs w:val="0"/>
          <w:color w:val="000000" w:themeColor="text1"/>
          <w:sz w:val="22"/>
          <w:szCs w:val="22"/>
        </w:rPr>
        <w:t>Membatalkan</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postingan</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sebelum</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dipublikasikan</w:t>
      </w:r>
      <w:proofErr w:type="spellEnd"/>
      <w:r w:rsidRPr="0054231E">
        <w:rPr>
          <w:b w:val="0"/>
          <w:bCs w:val="0"/>
          <w:color w:val="000000" w:themeColor="text1"/>
          <w:sz w:val="22"/>
          <w:szCs w:val="22"/>
        </w:rPr>
        <w:t>.</w:t>
      </w:r>
    </w:p>
    <w:p w:rsidR="0054231E" w:rsidRPr="0054231E" w:rsidRDefault="0054231E" w:rsidP="0054231E">
      <w:pPr>
        <w:pStyle w:val="Heading2"/>
        <w:numPr>
          <w:ilvl w:val="0"/>
          <w:numId w:val="15"/>
        </w:numPr>
        <w:rPr>
          <w:b w:val="0"/>
          <w:bCs w:val="0"/>
          <w:color w:val="000000" w:themeColor="text1"/>
          <w:sz w:val="22"/>
          <w:szCs w:val="22"/>
        </w:rPr>
      </w:pPr>
      <w:r w:rsidRPr="0054231E">
        <w:rPr>
          <w:b w:val="0"/>
          <w:bCs w:val="0"/>
          <w:color w:val="000000" w:themeColor="text1"/>
          <w:sz w:val="22"/>
          <w:szCs w:val="22"/>
        </w:rPr>
        <w:t xml:space="preserve">POST /posts/schedule – </w:t>
      </w:r>
      <w:proofErr w:type="spellStart"/>
      <w:r w:rsidRPr="0054231E">
        <w:rPr>
          <w:b w:val="0"/>
          <w:bCs w:val="0"/>
          <w:color w:val="000000" w:themeColor="text1"/>
          <w:sz w:val="22"/>
          <w:szCs w:val="22"/>
        </w:rPr>
        <w:t>Menjadwalkan</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postingan</w:t>
      </w:r>
      <w:proofErr w:type="spellEnd"/>
      <w:r w:rsidRPr="0054231E">
        <w:rPr>
          <w:b w:val="0"/>
          <w:bCs w:val="0"/>
          <w:color w:val="000000" w:themeColor="text1"/>
          <w:sz w:val="22"/>
          <w:szCs w:val="22"/>
        </w:rPr>
        <w:t xml:space="preserve"> pada </w:t>
      </w:r>
      <w:proofErr w:type="spellStart"/>
      <w:r w:rsidRPr="0054231E">
        <w:rPr>
          <w:b w:val="0"/>
          <w:bCs w:val="0"/>
          <w:color w:val="000000" w:themeColor="text1"/>
          <w:sz w:val="22"/>
          <w:szCs w:val="22"/>
        </w:rPr>
        <w:t>waktu</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tertentu</w:t>
      </w:r>
      <w:proofErr w:type="spellEnd"/>
      <w:r w:rsidRPr="0054231E">
        <w:rPr>
          <w:b w:val="0"/>
          <w:bCs w:val="0"/>
          <w:color w:val="000000" w:themeColor="text1"/>
          <w:sz w:val="22"/>
          <w:szCs w:val="22"/>
        </w:rPr>
        <w:t>.</w:t>
      </w:r>
    </w:p>
    <w:p w:rsidR="0054231E" w:rsidRPr="0054231E" w:rsidRDefault="0054231E" w:rsidP="0054231E">
      <w:pPr>
        <w:pStyle w:val="Heading2"/>
        <w:numPr>
          <w:ilvl w:val="0"/>
          <w:numId w:val="15"/>
        </w:numPr>
        <w:rPr>
          <w:b w:val="0"/>
          <w:bCs w:val="0"/>
          <w:color w:val="000000" w:themeColor="text1"/>
          <w:sz w:val="22"/>
          <w:szCs w:val="22"/>
        </w:rPr>
      </w:pPr>
      <w:r w:rsidRPr="0054231E">
        <w:rPr>
          <w:b w:val="0"/>
          <w:bCs w:val="0"/>
          <w:color w:val="000000" w:themeColor="text1"/>
          <w:sz w:val="22"/>
          <w:szCs w:val="22"/>
        </w:rPr>
        <w:t xml:space="preserve">POST /posts/preview – </w:t>
      </w:r>
      <w:proofErr w:type="spellStart"/>
      <w:r w:rsidRPr="0054231E">
        <w:rPr>
          <w:b w:val="0"/>
          <w:bCs w:val="0"/>
          <w:color w:val="000000" w:themeColor="text1"/>
          <w:sz w:val="22"/>
          <w:szCs w:val="22"/>
        </w:rPr>
        <w:t>Melihat</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tampilan</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postingan</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sebelum</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dipublikasikan</w:t>
      </w:r>
      <w:proofErr w:type="spellEnd"/>
      <w:r w:rsidRPr="0054231E">
        <w:rPr>
          <w:b w:val="0"/>
          <w:bCs w:val="0"/>
          <w:color w:val="000000" w:themeColor="text1"/>
          <w:sz w:val="22"/>
          <w:szCs w:val="22"/>
        </w:rPr>
        <w:t>.</w:t>
      </w:r>
    </w:p>
    <w:p w:rsidR="0054231E" w:rsidRPr="0054231E" w:rsidRDefault="0054231E" w:rsidP="0054231E">
      <w:pPr>
        <w:pStyle w:val="Heading2"/>
        <w:numPr>
          <w:ilvl w:val="0"/>
          <w:numId w:val="15"/>
        </w:numPr>
        <w:rPr>
          <w:b w:val="0"/>
          <w:bCs w:val="0"/>
          <w:color w:val="000000" w:themeColor="text1"/>
          <w:sz w:val="22"/>
          <w:szCs w:val="22"/>
        </w:rPr>
      </w:pPr>
      <w:r w:rsidRPr="0054231E">
        <w:rPr>
          <w:b w:val="0"/>
          <w:bCs w:val="0"/>
          <w:color w:val="000000" w:themeColor="text1"/>
          <w:sz w:val="22"/>
          <w:szCs w:val="22"/>
        </w:rPr>
        <w:t>POST /posts/repost/***</w:t>
      </w:r>
      <w:proofErr w:type="gramStart"/>
      <w:r w:rsidRPr="0054231E">
        <w:rPr>
          <w:b w:val="0"/>
          <w:bCs w:val="0"/>
          <w:color w:val="000000" w:themeColor="text1"/>
          <w:sz w:val="22"/>
          <w:szCs w:val="22"/>
        </w:rPr>
        <w:t>*:</w:t>
      </w:r>
      <w:proofErr w:type="spellStart"/>
      <w:r w:rsidRPr="0054231E">
        <w:rPr>
          <w:b w:val="0"/>
          <w:bCs w:val="0"/>
          <w:color w:val="000000" w:themeColor="text1"/>
          <w:sz w:val="22"/>
          <w:szCs w:val="22"/>
        </w:rPr>
        <w:t>postId</w:t>
      </w:r>
      <w:proofErr w:type="spellEnd"/>
      <w:proofErr w:type="gramEnd"/>
      <w:r w:rsidRPr="0054231E">
        <w:rPr>
          <w:b w:val="0"/>
          <w:bCs w:val="0"/>
          <w:color w:val="000000" w:themeColor="text1"/>
          <w:sz w:val="22"/>
          <w:szCs w:val="22"/>
        </w:rPr>
        <w:t xml:space="preserve"> – Repost </w:t>
      </w:r>
      <w:proofErr w:type="spellStart"/>
      <w:r w:rsidRPr="0054231E">
        <w:rPr>
          <w:b w:val="0"/>
          <w:bCs w:val="0"/>
          <w:color w:val="000000" w:themeColor="text1"/>
          <w:sz w:val="22"/>
          <w:szCs w:val="22"/>
        </w:rPr>
        <w:t>otomatis</w:t>
      </w:r>
      <w:proofErr w:type="spellEnd"/>
      <w:r w:rsidRPr="0054231E">
        <w:rPr>
          <w:b w:val="0"/>
          <w:bCs w:val="0"/>
          <w:color w:val="000000" w:themeColor="text1"/>
          <w:sz w:val="22"/>
          <w:szCs w:val="22"/>
        </w:rPr>
        <w:t xml:space="preserve"> di </w:t>
      </w:r>
      <w:proofErr w:type="spellStart"/>
      <w:r w:rsidRPr="0054231E">
        <w:rPr>
          <w:b w:val="0"/>
          <w:bCs w:val="0"/>
          <w:color w:val="000000" w:themeColor="text1"/>
          <w:sz w:val="22"/>
          <w:szCs w:val="22"/>
        </w:rPr>
        <w:t>waktu</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tertentu</w:t>
      </w:r>
      <w:proofErr w:type="spellEnd"/>
      <w:r w:rsidRPr="0054231E">
        <w:rPr>
          <w:b w:val="0"/>
          <w:bCs w:val="0"/>
          <w:color w:val="000000" w:themeColor="text1"/>
          <w:sz w:val="22"/>
          <w:szCs w:val="22"/>
        </w:rPr>
        <w:t>.</w:t>
      </w:r>
    </w:p>
    <w:p w:rsidR="0054231E" w:rsidRPr="0054231E" w:rsidRDefault="0054231E" w:rsidP="0054231E">
      <w:pPr>
        <w:pStyle w:val="Heading2"/>
      </w:pPr>
      <w:proofErr w:type="spellStart"/>
      <w:r w:rsidRPr="0054231E">
        <w:t>Fungsi</w:t>
      </w:r>
      <w:proofErr w:type="spellEnd"/>
      <w:r w:rsidRPr="0054231E">
        <w:t>:</w:t>
      </w:r>
    </w:p>
    <w:p w:rsidR="0054231E" w:rsidRPr="0054231E" w:rsidRDefault="0054231E" w:rsidP="0054231E">
      <w:pPr>
        <w:pStyle w:val="Heading2"/>
        <w:numPr>
          <w:ilvl w:val="0"/>
          <w:numId w:val="16"/>
        </w:numPr>
        <w:rPr>
          <w:b w:val="0"/>
          <w:bCs w:val="0"/>
          <w:color w:val="000000" w:themeColor="text1"/>
          <w:sz w:val="22"/>
          <w:szCs w:val="22"/>
        </w:rPr>
      </w:pPr>
      <w:proofErr w:type="spellStart"/>
      <w:r w:rsidRPr="0054231E">
        <w:rPr>
          <w:b w:val="0"/>
          <w:bCs w:val="0"/>
          <w:color w:val="000000" w:themeColor="text1"/>
          <w:sz w:val="22"/>
          <w:szCs w:val="22"/>
        </w:rPr>
        <w:t>Menyimpan</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postingan</w:t>
      </w:r>
      <w:proofErr w:type="spellEnd"/>
      <w:r w:rsidRPr="0054231E">
        <w:rPr>
          <w:b w:val="0"/>
          <w:bCs w:val="0"/>
          <w:color w:val="000000" w:themeColor="text1"/>
          <w:sz w:val="22"/>
          <w:szCs w:val="22"/>
        </w:rPr>
        <w:t xml:space="preserve"> dan </w:t>
      </w:r>
      <w:proofErr w:type="spellStart"/>
      <w:r w:rsidRPr="0054231E">
        <w:rPr>
          <w:b w:val="0"/>
          <w:bCs w:val="0"/>
          <w:color w:val="000000" w:themeColor="text1"/>
          <w:sz w:val="22"/>
          <w:szCs w:val="22"/>
        </w:rPr>
        <w:t>jadwalnya</w:t>
      </w:r>
      <w:proofErr w:type="spellEnd"/>
      <w:r w:rsidRPr="0054231E">
        <w:rPr>
          <w:b w:val="0"/>
          <w:bCs w:val="0"/>
          <w:color w:val="000000" w:themeColor="text1"/>
          <w:sz w:val="22"/>
          <w:szCs w:val="22"/>
        </w:rPr>
        <w:t xml:space="preserve"> di database.</w:t>
      </w:r>
    </w:p>
    <w:p w:rsidR="0054231E" w:rsidRPr="0054231E" w:rsidRDefault="0054231E" w:rsidP="0054231E">
      <w:pPr>
        <w:pStyle w:val="Heading2"/>
        <w:numPr>
          <w:ilvl w:val="0"/>
          <w:numId w:val="16"/>
        </w:numPr>
        <w:rPr>
          <w:b w:val="0"/>
          <w:bCs w:val="0"/>
          <w:color w:val="000000" w:themeColor="text1"/>
          <w:sz w:val="22"/>
          <w:szCs w:val="22"/>
        </w:rPr>
      </w:pPr>
      <w:r w:rsidRPr="0054231E">
        <w:rPr>
          <w:b w:val="0"/>
          <w:bCs w:val="0"/>
          <w:color w:val="000000" w:themeColor="text1"/>
          <w:sz w:val="22"/>
          <w:szCs w:val="22"/>
        </w:rPr>
        <w:t xml:space="preserve">Job scheduler </w:t>
      </w:r>
      <w:proofErr w:type="spellStart"/>
      <w:r w:rsidRPr="0054231E">
        <w:rPr>
          <w:b w:val="0"/>
          <w:bCs w:val="0"/>
          <w:color w:val="000000" w:themeColor="text1"/>
          <w:sz w:val="22"/>
          <w:szCs w:val="22"/>
        </w:rPr>
        <w:t>memastikan</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postingan</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dipublikasikan</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sesuai</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waktu</w:t>
      </w:r>
      <w:proofErr w:type="spellEnd"/>
      <w:r w:rsidRPr="0054231E">
        <w:rPr>
          <w:b w:val="0"/>
          <w:bCs w:val="0"/>
          <w:color w:val="000000" w:themeColor="text1"/>
          <w:sz w:val="22"/>
          <w:szCs w:val="22"/>
        </w:rPr>
        <w:t xml:space="preserve"> yang </w:t>
      </w:r>
      <w:proofErr w:type="spellStart"/>
      <w:r w:rsidRPr="0054231E">
        <w:rPr>
          <w:b w:val="0"/>
          <w:bCs w:val="0"/>
          <w:color w:val="000000" w:themeColor="text1"/>
          <w:sz w:val="22"/>
          <w:szCs w:val="22"/>
        </w:rPr>
        <w:t>ditentukan</w:t>
      </w:r>
      <w:proofErr w:type="spellEnd"/>
      <w:r w:rsidRPr="0054231E">
        <w:rPr>
          <w:b w:val="0"/>
          <w:bCs w:val="0"/>
          <w:color w:val="000000" w:themeColor="text1"/>
          <w:sz w:val="22"/>
          <w:szCs w:val="22"/>
        </w:rPr>
        <w:t>.</w:t>
      </w:r>
    </w:p>
    <w:p w:rsidR="0054231E" w:rsidRPr="0054231E" w:rsidRDefault="0054231E" w:rsidP="0054231E">
      <w:pPr>
        <w:pStyle w:val="Heading2"/>
        <w:numPr>
          <w:ilvl w:val="0"/>
          <w:numId w:val="16"/>
        </w:numPr>
        <w:rPr>
          <w:b w:val="0"/>
          <w:bCs w:val="0"/>
          <w:color w:val="000000" w:themeColor="text1"/>
          <w:sz w:val="22"/>
          <w:szCs w:val="22"/>
        </w:rPr>
      </w:pPr>
      <w:r w:rsidRPr="0054231E">
        <w:rPr>
          <w:b w:val="0"/>
          <w:bCs w:val="0"/>
          <w:color w:val="000000" w:themeColor="text1"/>
          <w:sz w:val="22"/>
          <w:szCs w:val="22"/>
        </w:rPr>
        <w:lastRenderedPageBreak/>
        <w:t xml:space="preserve">Preview posting </w:t>
      </w:r>
      <w:proofErr w:type="spellStart"/>
      <w:r w:rsidRPr="0054231E">
        <w:rPr>
          <w:b w:val="0"/>
          <w:bCs w:val="0"/>
          <w:color w:val="000000" w:themeColor="text1"/>
          <w:sz w:val="22"/>
          <w:szCs w:val="22"/>
        </w:rPr>
        <w:t>untuk</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memastikan</w:t>
      </w:r>
      <w:proofErr w:type="spellEnd"/>
      <w:r w:rsidRPr="0054231E">
        <w:rPr>
          <w:b w:val="0"/>
          <w:bCs w:val="0"/>
          <w:color w:val="000000" w:themeColor="text1"/>
          <w:sz w:val="22"/>
          <w:szCs w:val="22"/>
        </w:rPr>
        <w:t xml:space="preserve"> format dan </w:t>
      </w:r>
      <w:proofErr w:type="spellStart"/>
      <w:r w:rsidRPr="0054231E">
        <w:rPr>
          <w:b w:val="0"/>
          <w:bCs w:val="0"/>
          <w:color w:val="000000" w:themeColor="text1"/>
          <w:sz w:val="22"/>
          <w:szCs w:val="22"/>
        </w:rPr>
        <w:t>isi</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sesuai</w:t>
      </w:r>
      <w:proofErr w:type="spellEnd"/>
      <w:r w:rsidRPr="0054231E">
        <w:rPr>
          <w:b w:val="0"/>
          <w:bCs w:val="0"/>
          <w:color w:val="000000" w:themeColor="text1"/>
          <w:sz w:val="22"/>
          <w:szCs w:val="22"/>
        </w:rPr>
        <w:t>.</w:t>
      </w:r>
    </w:p>
    <w:p w:rsidR="0054231E" w:rsidRPr="0054231E" w:rsidRDefault="0054231E" w:rsidP="0054231E">
      <w:pPr>
        <w:pStyle w:val="Heading2"/>
        <w:numPr>
          <w:ilvl w:val="0"/>
          <w:numId w:val="16"/>
        </w:numPr>
        <w:rPr>
          <w:b w:val="0"/>
          <w:bCs w:val="0"/>
          <w:color w:val="000000" w:themeColor="text1"/>
          <w:sz w:val="22"/>
          <w:szCs w:val="22"/>
        </w:rPr>
      </w:pPr>
      <w:r w:rsidRPr="0054231E">
        <w:rPr>
          <w:b w:val="0"/>
          <w:bCs w:val="0"/>
          <w:color w:val="000000" w:themeColor="text1"/>
          <w:sz w:val="22"/>
          <w:szCs w:val="22"/>
        </w:rPr>
        <w:t xml:space="preserve">Repost </w:t>
      </w:r>
      <w:proofErr w:type="spellStart"/>
      <w:r w:rsidRPr="0054231E">
        <w:rPr>
          <w:b w:val="0"/>
          <w:bCs w:val="0"/>
          <w:color w:val="000000" w:themeColor="text1"/>
          <w:sz w:val="22"/>
          <w:szCs w:val="22"/>
        </w:rPr>
        <w:t>postingan</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otomatis</w:t>
      </w:r>
      <w:proofErr w:type="spellEnd"/>
      <w:r w:rsidRPr="0054231E">
        <w:rPr>
          <w:b w:val="0"/>
          <w:bCs w:val="0"/>
          <w:color w:val="000000" w:themeColor="text1"/>
          <w:sz w:val="22"/>
          <w:szCs w:val="22"/>
        </w:rPr>
        <w:t xml:space="preserve"> di </w:t>
      </w:r>
      <w:proofErr w:type="spellStart"/>
      <w:r w:rsidRPr="0054231E">
        <w:rPr>
          <w:b w:val="0"/>
          <w:bCs w:val="0"/>
          <w:color w:val="000000" w:themeColor="text1"/>
          <w:sz w:val="22"/>
          <w:szCs w:val="22"/>
        </w:rPr>
        <w:t>berbagai</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waktu</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tertentu</w:t>
      </w:r>
      <w:proofErr w:type="spellEnd"/>
      <w:r w:rsidRPr="0054231E">
        <w:rPr>
          <w:b w:val="0"/>
          <w:bCs w:val="0"/>
          <w:color w:val="000000" w:themeColor="text1"/>
          <w:sz w:val="22"/>
          <w:szCs w:val="22"/>
        </w:rPr>
        <w:t>.</w:t>
      </w:r>
    </w:p>
    <w:p w:rsidR="0054231E" w:rsidRPr="0054231E" w:rsidRDefault="0054231E" w:rsidP="0054231E">
      <w:pPr>
        <w:pStyle w:val="Heading2"/>
      </w:pPr>
      <w:r w:rsidRPr="0054231E">
        <w:pict>
          <v:rect id="_x0000_i1053" style="width:0;height:1.5pt" o:hralign="center" o:hrstd="t" o:hr="t" fillcolor="#a0a0a0" stroked="f"/>
        </w:pict>
      </w:r>
    </w:p>
    <w:p w:rsidR="0054231E" w:rsidRPr="0054231E" w:rsidRDefault="0054231E" w:rsidP="0054231E">
      <w:pPr>
        <w:pStyle w:val="Heading2"/>
      </w:pPr>
      <w:r w:rsidRPr="0054231E">
        <w:t>3.4. Workflow Approval (</w:t>
      </w:r>
      <w:proofErr w:type="spellStart"/>
      <w:r w:rsidRPr="0054231E">
        <w:t>Opsional</w:t>
      </w:r>
      <w:proofErr w:type="spellEnd"/>
      <w:r w:rsidRPr="0054231E">
        <w:t>)</w:t>
      </w:r>
    </w:p>
    <w:p w:rsidR="0054231E" w:rsidRPr="0054231E" w:rsidRDefault="0054231E" w:rsidP="0054231E">
      <w:pPr>
        <w:pStyle w:val="Heading2"/>
      </w:pPr>
      <w:r w:rsidRPr="0054231E">
        <w:t>Endpoint:</w:t>
      </w:r>
    </w:p>
    <w:p w:rsidR="0054231E" w:rsidRPr="0054231E" w:rsidRDefault="0054231E" w:rsidP="0054231E">
      <w:pPr>
        <w:pStyle w:val="Heading2"/>
        <w:numPr>
          <w:ilvl w:val="0"/>
          <w:numId w:val="17"/>
        </w:numPr>
        <w:rPr>
          <w:b w:val="0"/>
          <w:bCs w:val="0"/>
          <w:sz w:val="22"/>
          <w:szCs w:val="22"/>
        </w:rPr>
      </w:pPr>
      <w:r w:rsidRPr="0054231E">
        <w:rPr>
          <w:b w:val="0"/>
          <w:bCs w:val="0"/>
          <w:sz w:val="22"/>
          <w:szCs w:val="22"/>
        </w:rPr>
        <w:t>POST /posts</w:t>
      </w:r>
      <w:proofErr w:type="gramStart"/>
      <w:r w:rsidRPr="0054231E">
        <w:rPr>
          <w:b w:val="0"/>
          <w:bCs w:val="0"/>
          <w:sz w:val="22"/>
          <w:szCs w:val="22"/>
        </w:rPr>
        <w:t>/:</w:t>
      </w:r>
      <w:proofErr w:type="spellStart"/>
      <w:r w:rsidRPr="0054231E">
        <w:rPr>
          <w:b w:val="0"/>
          <w:bCs w:val="0"/>
          <w:sz w:val="22"/>
          <w:szCs w:val="22"/>
        </w:rPr>
        <w:t>postId</w:t>
      </w:r>
      <w:proofErr w:type="spellEnd"/>
      <w:proofErr w:type="gramEnd"/>
      <w:r w:rsidRPr="0054231E">
        <w:rPr>
          <w:b w:val="0"/>
          <w:bCs w:val="0"/>
          <w:sz w:val="22"/>
          <w:szCs w:val="22"/>
        </w:rPr>
        <w:t xml:space="preserve">/approve – Approve </w:t>
      </w:r>
      <w:proofErr w:type="spellStart"/>
      <w:r w:rsidRPr="0054231E">
        <w:rPr>
          <w:b w:val="0"/>
          <w:bCs w:val="0"/>
          <w:sz w:val="22"/>
          <w:szCs w:val="22"/>
        </w:rPr>
        <w:t>postingan</w:t>
      </w:r>
      <w:proofErr w:type="spellEnd"/>
      <w:r w:rsidRPr="0054231E">
        <w:rPr>
          <w:b w:val="0"/>
          <w:bCs w:val="0"/>
          <w:sz w:val="22"/>
          <w:szCs w:val="22"/>
        </w:rPr>
        <w:t>.</w:t>
      </w:r>
    </w:p>
    <w:p w:rsidR="0054231E" w:rsidRPr="0054231E" w:rsidRDefault="0054231E" w:rsidP="0054231E">
      <w:pPr>
        <w:pStyle w:val="Heading2"/>
        <w:numPr>
          <w:ilvl w:val="0"/>
          <w:numId w:val="17"/>
        </w:numPr>
        <w:rPr>
          <w:b w:val="0"/>
          <w:bCs w:val="0"/>
          <w:sz w:val="22"/>
          <w:szCs w:val="22"/>
        </w:rPr>
      </w:pPr>
      <w:r w:rsidRPr="0054231E">
        <w:rPr>
          <w:b w:val="0"/>
          <w:bCs w:val="0"/>
          <w:sz w:val="22"/>
          <w:szCs w:val="22"/>
        </w:rPr>
        <w:t>POST /posts</w:t>
      </w:r>
      <w:proofErr w:type="gramStart"/>
      <w:r w:rsidRPr="0054231E">
        <w:rPr>
          <w:b w:val="0"/>
          <w:bCs w:val="0"/>
          <w:sz w:val="22"/>
          <w:szCs w:val="22"/>
        </w:rPr>
        <w:t>/:</w:t>
      </w:r>
      <w:proofErr w:type="spellStart"/>
      <w:r w:rsidRPr="0054231E">
        <w:rPr>
          <w:b w:val="0"/>
          <w:bCs w:val="0"/>
          <w:sz w:val="22"/>
          <w:szCs w:val="22"/>
        </w:rPr>
        <w:t>postId</w:t>
      </w:r>
      <w:proofErr w:type="spellEnd"/>
      <w:proofErr w:type="gramEnd"/>
      <w:r w:rsidRPr="0054231E">
        <w:rPr>
          <w:b w:val="0"/>
          <w:bCs w:val="0"/>
          <w:sz w:val="22"/>
          <w:szCs w:val="22"/>
        </w:rPr>
        <w:t xml:space="preserve">/reject – Reject </w:t>
      </w:r>
      <w:proofErr w:type="spellStart"/>
      <w:r w:rsidRPr="0054231E">
        <w:rPr>
          <w:b w:val="0"/>
          <w:bCs w:val="0"/>
          <w:sz w:val="22"/>
          <w:szCs w:val="22"/>
        </w:rPr>
        <w:t>postingan</w:t>
      </w:r>
      <w:proofErr w:type="spellEnd"/>
      <w:r w:rsidRPr="0054231E">
        <w:rPr>
          <w:b w:val="0"/>
          <w:bCs w:val="0"/>
          <w:sz w:val="22"/>
          <w:szCs w:val="22"/>
        </w:rPr>
        <w:t xml:space="preserve"> </w:t>
      </w:r>
      <w:proofErr w:type="spellStart"/>
      <w:r w:rsidRPr="0054231E">
        <w:rPr>
          <w:b w:val="0"/>
          <w:bCs w:val="0"/>
          <w:sz w:val="22"/>
          <w:szCs w:val="22"/>
        </w:rPr>
        <w:t>dengan</w:t>
      </w:r>
      <w:proofErr w:type="spellEnd"/>
      <w:r w:rsidRPr="0054231E">
        <w:rPr>
          <w:b w:val="0"/>
          <w:bCs w:val="0"/>
          <w:sz w:val="22"/>
          <w:szCs w:val="22"/>
        </w:rPr>
        <w:t xml:space="preserve"> feedback.</w:t>
      </w:r>
    </w:p>
    <w:p w:rsidR="0054231E" w:rsidRPr="0054231E" w:rsidRDefault="0054231E" w:rsidP="0054231E">
      <w:pPr>
        <w:pStyle w:val="Heading2"/>
      </w:pPr>
      <w:proofErr w:type="spellStart"/>
      <w:r w:rsidRPr="0054231E">
        <w:t>Fungsi</w:t>
      </w:r>
      <w:proofErr w:type="spellEnd"/>
      <w:r w:rsidRPr="0054231E">
        <w:t>:</w:t>
      </w:r>
    </w:p>
    <w:p w:rsidR="0054231E" w:rsidRPr="0054231E" w:rsidRDefault="0054231E" w:rsidP="0054231E">
      <w:pPr>
        <w:pStyle w:val="Heading2"/>
        <w:numPr>
          <w:ilvl w:val="0"/>
          <w:numId w:val="18"/>
        </w:numPr>
        <w:rPr>
          <w:b w:val="0"/>
          <w:bCs w:val="0"/>
          <w:sz w:val="22"/>
          <w:szCs w:val="22"/>
        </w:rPr>
      </w:pPr>
      <w:proofErr w:type="spellStart"/>
      <w:r w:rsidRPr="0054231E">
        <w:rPr>
          <w:b w:val="0"/>
          <w:bCs w:val="0"/>
          <w:sz w:val="22"/>
          <w:szCs w:val="22"/>
        </w:rPr>
        <w:t>Postingan</w:t>
      </w:r>
      <w:proofErr w:type="spellEnd"/>
      <w:r w:rsidRPr="0054231E">
        <w:rPr>
          <w:b w:val="0"/>
          <w:bCs w:val="0"/>
          <w:sz w:val="22"/>
          <w:szCs w:val="22"/>
        </w:rPr>
        <w:t xml:space="preserve"> </w:t>
      </w:r>
      <w:proofErr w:type="spellStart"/>
      <w:r w:rsidRPr="0054231E">
        <w:rPr>
          <w:b w:val="0"/>
          <w:bCs w:val="0"/>
          <w:sz w:val="22"/>
          <w:szCs w:val="22"/>
        </w:rPr>
        <w:t>memiliki</w:t>
      </w:r>
      <w:proofErr w:type="spellEnd"/>
      <w:r w:rsidRPr="0054231E">
        <w:rPr>
          <w:b w:val="0"/>
          <w:bCs w:val="0"/>
          <w:sz w:val="22"/>
          <w:szCs w:val="22"/>
        </w:rPr>
        <w:t xml:space="preserve"> status (draft, pending, approved, rejected).</w:t>
      </w:r>
    </w:p>
    <w:p w:rsidR="0054231E" w:rsidRPr="0054231E" w:rsidRDefault="0054231E" w:rsidP="0054231E">
      <w:pPr>
        <w:pStyle w:val="Heading2"/>
        <w:numPr>
          <w:ilvl w:val="0"/>
          <w:numId w:val="18"/>
        </w:numPr>
        <w:rPr>
          <w:b w:val="0"/>
          <w:bCs w:val="0"/>
          <w:sz w:val="22"/>
          <w:szCs w:val="22"/>
        </w:rPr>
      </w:pPr>
      <w:r w:rsidRPr="0054231E">
        <w:rPr>
          <w:b w:val="0"/>
          <w:bCs w:val="0"/>
          <w:sz w:val="22"/>
          <w:szCs w:val="22"/>
        </w:rPr>
        <w:t xml:space="preserve">Admin </w:t>
      </w:r>
      <w:proofErr w:type="spellStart"/>
      <w:r w:rsidRPr="0054231E">
        <w:rPr>
          <w:b w:val="0"/>
          <w:bCs w:val="0"/>
          <w:sz w:val="22"/>
          <w:szCs w:val="22"/>
        </w:rPr>
        <w:t>atau</w:t>
      </w:r>
      <w:proofErr w:type="spellEnd"/>
      <w:r w:rsidRPr="0054231E">
        <w:rPr>
          <w:b w:val="0"/>
          <w:bCs w:val="0"/>
          <w:sz w:val="22"/>
          <w:szCs w:val="22"/>
        </w:rPr>
        <w:t xml:space="preserve"> Editor </w:t>
      </w:r>
      <w:proofErr w:type="spellStart"/>
      <w:r w:rsidRPr="0054231E">
        <w:rPr>
          <w:b w:val="0"/>
          <w:bCs w:val="0"/>
          <w:sz w:val="22"/>
          <w:szCs w:val="22"/>
        </w:rPr>
        <w:t>dapat</w:t>
      </w:r>
      <w:proofErr w:type="spellEnd"/>
      <w:r w:rsidRPr="0054231E">
        <w:rPr>
          <w:b w:val="0"/>
          <w:bCs w:val="0"/>
          <w:sz w:val="22"/>
          <w:szCs w:val="22"/>
        </w:rPr>
        <w:t xml:space="preserve"> </w:t>
      </w:r>
      <w:proofErr w:type="spellStart"/>
      <w:r w:rsidRPr="0054231E">
        <w:rPr>
          <w:b w:val="0"/>
          <w:bCs w:val="0"/>
          <w:sz w:val="22"/>
          <w:szCs w:val="22"/>
        </w:rPr>
        <w:t>melakukan</w:t>
      </w:r>
      <w:proofErr w:type="spellEnd"/>
      <w:r w:rsidRPr="0054231E">
        <w:rPr>
          <w:b w:val="0"/>
          <w:bCs w:val="0"/>
          <w:sz w:val="22"/>
          <w:szCs w:val="22"/>
        </w:rPr>
        <w:t xml:space="preserve"> approval/rejection.</w:t>
      </w:r>
    </w:p>
    <w:p w:rsidR="0054231E" w:rsidRPr="0054231E" w:rsidRDefault="0054231E" w:rsidP="0054231E">
      <w:pPr>
        <w:pStyle w:val="Heading2"/>
        <w:numPr>
          <w:ilvl w:val="0"/>
          <w:numId w:val="18"/>
        </w:numPr>
        <w:rPr>
          <w:b w:val="0"/>
          <w:bCs w:val="0"/>
          <w:sz w:val="22"/>
          <w:szCs w:val="22"/>
        </w:rPr>
      </w:pPr>
      <w:r w:rsidRPr="0054231E">
        <w:rPr>
          <w:b w:val="0"/>
          <w:bCs w:val="0"/>
          <w:sz w:val="22"/>
          <w:szCs w:val="22"/>
        </w:rPr>
        <w:t xml:space="preserve">Feedback </w:t>
      </w:r>
      <w:proofErr w:type="spellStart"/>
      <w:r w:rsidRPr="0054231E">
        <w:rPr>
          <w:b w:val="0"/>
          <w:bCs w:val="0"/>
          <w:sz w:val="22"/>
          <w:szCs w:val="22"/>
        </w:rPr>
        <w:t>disimpan</w:t>
      </w:r>
      <w:proofErr w:type="spellEnd"/>
      <w:r w:rsidRPr="0054231E">
        <w:rPr>
          <w:b w:val="0"/>
          <w:bCs w:val="0"/>
          <w:sz w:val="22"/>
          <w:szCs w:val="22"/>
        </w:rPr>
        <w:t xml:space="preserve"> </w:t>
      </w:r>
      <w:proofErr w:type="spellStart"/>
      <w:r w:rsidRPr="0054231E">
        <w:rPr>
          <w:b w:val="0"/>
          <w:bCs w:val="0"/>
          <w:sz w:val="22"/>
          <w:szCs w:val="22"/>
        </w:rPr>
        <w:t>untuk</w:t>
      </w:r>
      <w:proofErr w:type="spellEnd"/>
      <w:r w:rsidRPr="0054231E">
        <w:rPr>
          <w:b w:val="0"/>
          <w:bCs w:val="0"/>
          <w:sz w:val="22"/>
          <w:szCs w:val="22"/>
        </w:rPr>
        <w:t xml:space="preserve"> </w:t>
      </w:r>
      <w:proofErr w:type="spellStart"/>
      <w:r w:rsidRPr="0054231E">
        <w:rPr>
          <w:b w:val="0"/>
          <w:bCs w:val="0"/>
          <w:sz w:val="22"/>
          <w:szCs w:val="22"/>
        </w:rPr>
        <w:t>referensi</w:t>
      </w:r>
      <w:proofErr w:type="spellEnd"/>
      <w:r w:rsidRPr="0054231E">
        <w:rPr>
          <w:b w:val="0"/>
          <w:bCs w:val="0"/>
          <w:sz w:val="22"/>
          <w:szCs w:val="22"/>
        </w:rPr>
        <w:t xml:space="preserve"> </w:t>
      </w:r>
      <w:proofErr w:type="spellStart"/>
      <w:r w:rsidRPr="0054231E">
        <w:rPr>
          <w:b w:val="0"/>
          <w:bCs w:val="0"/>
          <w:sz w:val="22"/>
          <w:szCs w:val="22"/>
        </w:rPr>
        <w:t>tim.</w:t>
      </w:r>
      <w:proofErr w:type="spellEnd"/>
    </w:p>
    <w:p w:rsidR="0054231E" w:rsidRPr="0054231E" w:rsidRDefault="0054231E" w:rsidP="0054231E">
      <w:pPr>
        <w:pStyle w:val="Heading2"/>
      </w:pPr>
      <w:r w:rsidRPr="0054231E">
        <w:pict>
          <v:rect id="_x0000_i1054" style="width:0;height:1.5pt" o:hralign="center" o:hrstd="t" o:hr="t" fillcolor="#a0a0a0" stroked="f"/>
        </w:pict>
      </w:r>
    </w:p>
    <w:p w:rsidR="0054231E" w:rsidRPr="0054231E" w:rsidRDefault="0054231E" w:rsidP="0054231E">
      <w:pPr>
        <w:pStyle w:val="Heading2"/>
      </w:pPr>
      <w:r w:rsidRPr="0054231E">
        <w:t xml:space="preserve">3.5. </w:t>
      </w:r>
      <w:proofErr w:type="spellStart"/>
      <w:r w:rsidRPr="0054231E">
        <w:t>Notifikasi</w:t>
      </w:r>
      <w:proofErr w:type="spellEnd"/>
      <w:r w:rsidRPr="0054231E">
        <w:t xml:space="preserve"> &amp; Monitoring</w:t>
      </w:r>
    </w:p>
    <w:p w:rsidR="0054231E" w:rsidRPr="0054231E" w:rsidRDefault="0054231E" w:rsidP="0054231E">
      <w:pPr>
        <w:pStyle w:val="Heading2"/>
      </w:pPr>
      <w:r w:rsidRPr="0054231E">
        <w:t>Endpoint:</w:t>
      </w:r>
    </w:p>
    <w:p w:rsidR="0054231E" w:rsidRPr="0054231E" w:rsidRDefault="0054231E" w:rsidP="0054231E">
      <w:pPr>
        <w:pStyle w:val="Heading2"/>
        <w:numPr>
          <w:ilvl w:val="0"/>
          <w:numId w:val="19"/>
        </w:numPr>
        <w:rPr>
          <w:b w:val="0"/>
          <w:bCs w:val="0"/>
          <w:color w:val="000000" w:themeColor="text1"/>
          <w:sz w:val="22"/>
          <w:szCs w:val="22"/>
        </w:rPr>
      </w:pPr>
      <w:r w:rsidRPr="0054231E">
        <w:rPr>
          <w:b w:val="0"/>
          <w:bCs w:val="0"/>
          <w:color w:val="000000" w:themeColor="text1"/>
          <w:sz w:val="22"/>
          <w:szCs w:val="22"/>
        </w:rPr>
        <w:t xml:space="preserve">POST /notifications – </w:t>
      </w:r>
      <w:proofErr w:type="spellStart"/>
      <w:r w:rsidRPr="0054231E">
        <w:rPr>
          <w:b w:val="0"/>
          <w:bCs w:val="0"/>
          <w:color w:val="000000" w:themeColor="text1"/>
          <w:sz w:val="22"/>
          <w:szCs w:val="22"/>
        </w:rPr>
        <w:t>Mengirim</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notifikasi</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ke</w:t>
      </w:r>
      <w:proofErr w:type="spellEnd"/>
      <w:r w:rsidRPr="0054231E">
        <w:rPr>
          <w:b w:val="0"/>
          <w:bCs w:val="0"/>
          <w:color w:val="000000" w:themeColor="text1"/>
          <w:sz w:val="22"/>
          <w:szCs w:val="22"/>
        </w:rPr>
        <w:t xml:space="preserve"> user.</w:t>
      </w:r>
    </w:p>
    <w:p w:rsidR="0054231E" w:rsidRPr="0054231E" w:rsidRDefault="0054231E" w:rsidP="0054231E">
      <w:pPr>
        <w:pStyle w:val="Heading2"/>
        <w:numPr>
          <w:ilvl w:val="0"/>
          <w:numId w:val="19"/>
        </w:numPr>
        <w:rPr>
          <w:b w:val="0"/>
          <w:bCs w:val="0"/>
          <w:color w:val="000000" w:themeColor="text1"/>
          <w:sz w:val="22"/>
          <w:szCs w:val="22"/>
        </w:rPr>
      </w:pPr>
      <w:r w:rsidRPr="0054231E">
        <w:rPr>
          <w:b w:val="0"/>
          <w:bCs w:val="0"/>
          <w:color w:val="000000" w:themeColor="text1"/>
          <w:sz w:val="22"/>
          <w:szCs w:val="22"/>
        </w:rPr>
        <w:t xml:space="preserve">GET /activity – </w:t>
      </w:r>
      <w:proofErr w:type="spellStart"/>
      <w:r w:rsidRPr="0054231E">
        <w:rPr>
          <w:b w:val="0"/>
          <w:bCs w:val="0"/>
          <w:color w:val="000000" w:themeColor="text1"/>
          <w:sz w:val="22"/>
          <w:szCs w:val="22"/>
        </w:rPr>
        <w:t>Mendapatkan</w:t>
      </w:r>
      <w:proofErr w:type="spellEnd"/>
      <w:r w:rsidRPr="0054231E">
        <w:rPr>
          <w:b w:val="0"/>
          <w:bCs w:val="0"/>
          <w:color w:val="000000" w:themeColor="text1"/>
          <w:sz w:val="22"/>
          <w:szCs w:val="22"/>
        </w:rPr>
        <w:t xml:space="preserve"> log </w:t>
      </w:r>
      <w:proofErr w:type="spellStart"/>
      <w:r w:rsidRPr="0054231E">
        <w:rPr>
          <w:b w:val="0"/>
          <w:bCs w:val="0"/>
          <w:color w:val="000000" w:themeColor="text1"/>
          <w:sz w:val="22"/>
          <w:szCs w:val="22"/>
        </w:rPr>
        <w:t>aktivitas</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tim.</w:t>
      </w:r>
      <w:proofErr w:type="spellEnd"/>
    </w:p>
    <w:p w:rsidR="0054231E" w:rsidRPr="0054231E" w:rsidRDefault="0054231E" w:rsidP="0054231E">
      <w:pPr>
        <w:pStyle w:val="Heading2"/>
        <w:numPr>
          <w:ilvl w:val="0"/>
          <w:numId w:val="19"/>
        </w:numPr>
        <w:rPr>
          <w:b w:val="0"/>
          <w:bCs w:val="0"/>
          <w:color w:val="000000" w:themeColor="text1"/>
          <w:sz w:val="22"/>
          <w:szCs w:val="22"/>
        </w:rPr>
      </w:pPr>
      <w:r w:rsidRPr="0054231E">
        <w:rPr>
          <w:b w:val="0"/>
          <w:bCs w:val="0"/>
          <w:color w:val="000000" w:themeColor="text1"/>
          <w:sz w:val="22"/>
          <w:szCs w:val="22"/>
        </w:rPr>
        <w:t xml:space="preserve">POST /notifications/email – Kirim </w:t>
      </w:r>
      <w:proofErr w:type="spellStart"/>
      <w:r w:rsidRPr="0054231E">
        <w:rPr>
          <w:b w:val="0"/>
          <w:bCs w:val="0"/>
          <w:color w:val="000000" w:themeColor="text1"/>
          <w:sz w:val="22"/>
          <w:szCs w:val="22"/>
        </w:rPr>
        <w:t>notifikasi</w:t>
      </w:r>
      <w:proofErr w:type="spellEnd"/>
      <w:r w:rsidRPr="0054231E">
        <w:rPr>
          <w:b w:val="0"/>
          <w:bCs w:val="0"/>
          <w:color w:val="000000" w:themeColor="text1"/>
          <w:sz w:val="22"/>
          <w:szCs w:val="22"/>
        </w:rPr>
        <w:t xml:space="preserve"> email </w:t>
      </w:r>
      <w:proofErr w:type="spellStart"/>
      <w:r w:rsidRPr="0054231E">
        <w:rPr>
          <w:b w:val="0"/>
          <w:bCs w:val="0"/>
          <w:color w:val="000000" w:themeColor="text1"/>
          <w:sz w:val="22"/>
          <w:szCs w:val="22"/>
        </w:rPr>
        <w:t>ke</w:t>
      </w:r>
      <w:proofErr w:type="spellEnd"/>
      <w:r w:rsidRPr="0054231E">
        <w:rPr>
          <w:b w:val="0"/>
          <w:bCs w:val="0"/>
          <w:color w:val="000000" w:themeColor="text1"/>
          <w:sz w:val="22"/>
          <w:szCs w:val="22"/>
        </w:rPr>
        <w:t xml:space="preserve"> user.</w:t>
      </w:r>
    </w:p>
    <w:p w:rsidR="0054231E" w:rsidRPr="0054231E" w:rsidRDefault="0054231E" w:rsidP="0054231E">
      <w:pPr>
        <w:pStyle w:val="Heading2"/>
      </w:pPr>
      <w:proofErr w:type="spellStart"/>
      <w:r w:rsidRPr="0054231E">
        <w:t>Fungsi</w:t>
      </w:r>
      <w:proofErr w:type="spellEnd"/>
      <w:r w:rsidRPr="0054231E">
        <w:t>:</w:t>
      </w:r>
    </w:p>
    <w:p w:rsidR="0054231E" w:rsidRPr="0054231E" w:rsidRDefault="0054231E" w:rsidP="0054231E">
      <w:pPr>
        <w:pStyle w:val="Heading2"/>
        <w:numPr>
          <w:ilvl w:val="0"/>
          <w:numId w:val="20"/>
        </w:numPr>
        <w:rPr>
          <w:b w:val="0"/>
          <w:bCs w:val="0"/>
          <w:color w:val="000000" w:themeColor="text1"/>
          <w:sz w:val="22"/>
          <w:szCs w:val="22"/>
        </w:rPr>
      </w:pPr>
      <w:proofErr w:type="spellStart"/>
      <w:r w:rsidRPr="0054231E">
        <w:rPr>
          <w:b w:val="0"/>
          <w:bCs w:val="0"/>
          <w:color w:val="000000" w:themeColor="text1"/>
          <w:sz w:val="22"/>
          <w:szCs w:val="22"/>
        </w:rPr>
        <w:t>Menyimpan</w:t>
      </w:r>
      <w:proofErr w:type="spellEnd"/>
      <w:r w:rsidRPr="0054231E">
        <w:rPr>
          <w:b w:val="0"/>
          <w:bCs w:val="0"/>
          <w:color w:val="000000" w:themeColor="text1"/>
          <w:sz w:val="22"/>
          <w:szCs w:val="22"/>
        </w:rPr>
        <w:t xml:space="preserve"> log </w:t>
      </w:r>
      <w:proofErr w:type="spellStart"/>
      <w:r w:rsidRPr="0054231E">
        <w:rPr>
          <w:b w:val="0"/>
          <w:bCs w:val="0"/>
          <w:color w:val="000000" w:themeColor="text1"/>
          <w:sz w:val="22"/>
          <w:szCs w:val="22"/>
        </w:rPr>
        <w:t>aktivitas</w:t>
      </w:r>
      <w:proofErr w:type="spellEnd"/>
      <w:r w:rsidRPr="0054231E">
        <w:rPr>
          <w:b w:val="0"/>
          <w:bCs w:val="0"/>
          <w:color w:val="000000" w:themeColor="text1"/>
          <w:sz w:val="22"/>
          <w:szCs w:val="22"/>
        </w:rPr>
        <w:t xml:space="preserve"> (posting </w:t>
      </w:r>
      <w:proofErr w:type="spellStart"/>
      <w:r w:rsidRPr="0054231E">
        <w:rPr>
          <w:b w:val="0"/>
          <w:bCs w:val="0"/>
          <w:color w:val="000000" w:themeColor="text1"/>
          <w:sz w:val="22"/>
          <w:szCs w:val="22"/>
        </w:rPr>
        <w:t>berhasil</w:t>
      </w:r>
      <w:proofErr w:type="spellEnd"/>
      <w:r w:rsidRPr="0054231E">
        <w:rPr>
          <w:b w:val="0"/>
          <w:bCs w:val="0"/>
          <w:color w:val="000000" w:themeColor="text1"/>
          <w:sz w:val="22"/>
          <w:szCs w:val="22"/>
        </w:rPr>
        <w:t>/</w:t>
      </w:r>
      <w:proofErr w:type="spellStart"/>
      <w:r w:rsidRPr="0054231E">
        <w:rPr>
          <w:b w:val="0"/>
          <w:bCs w:val="0"/>
          <w:color w:val="000000" w:themeColor="text1"/>
          <w:sz w:val="22"/>
          <w:szCs w:val="22"/>
        </w:rPr>
        <w:t>gagal</w:t>
      </w:r>
      <w:proofErr w:type="spellEnd"/>
      <w:r w:rsidRPr="0054231E">
        <w:rPr>
          <w:b w:val="0"/>
          <w:bCs w:val="0"/>
          <w:color w:val="000000" w:themeColor="text1"/>
          <w:sz w:val="22"/>
          <w:szCs w:val="22"/>
        </w:rPr>
        <w:t xml:space="preserve">, approval, </w:t>
      </w:r>
      <w:proofErr w:type="spellStart"/>
      <w:r w:rsidRPr="0054231E">
        <w:rPr>
          <w:b w:val="0"/>
          <w:bCs w:val="0"/>
          <w:color w:val="000000" w:themeColor="text1"/>
          <w:sz w:val="22"/>
          <w:szCs w:val="22"/>
        </w:rPr>
        <w:t>dll</w:t>
      </w:r>
      <w:proofErr w:type="spellEnd"/>
      <w:r w:rsidRPr="0054231E">
        <w:rPr>
          <w:b w:val="0"/>
          <w:bCs w:val="0"/>
          <w:color w:val="000000" w:themeColor="text1"/>
          <w:sz w:val="22"/>
          <w:szCs w:val="22"/>
        </w:rPr>
        <w:t>.).</w:t>
      </w:r>
    </w:p>
    <w:p w:rsidR="0054231E" w:rsidRPr="0054231E" w:rsidRDefault="0054231E" w:rsidP="0054231E">
      <w:pPr>
        <w:pStyle w:val="Heading2"/>
        <w:numPr>
          <w:ilvl w:val="0"/>
          <w:numId w:val="20"/>
        </w:numPr>
        <w:rPr>
          <w:b w:val="0"/>
          <w:bCs w:val="0"/>
          <w:color w:val="000000" w:themeColor="text1"/>
          <w:sz w:val="22"/>
          <w:szCs w:val="22"/>
        </w:rPr>
      </w:pPr>
      <w:proofErr w:type="spellStart"/>
      <w:r w:rsidRPr="0054231E">
        <w:rPr>
          <w:b w:val="0"/>
          <w:bCs w:val="0"/>
          <w:color w:val="000000" w:themeColor="text1"/>
          <w:sz w:val="22"/>
          <w:szCs w:val="22"/>
        </w:rPr>
        <w:t>Notifikasi</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dikirim</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melalui</w:t>
      </w:r>
      <w:proofErr w:type="spellEnd"/>
      <w:r w:rsidRPr="0054231E">
        <w:rPr>
          <w:b w:val="0"/>
          <w:bCs w:val="0"/>
          <w:color w:val="000000" w:themeColor="text1"/>
          <w:sz w:val="22"/>
          <w:szCs w:val="22"/>
        </w:rPr>
        <w:t xml:space="preserve"> email </w:t>
      </w:r>
      <w:proofErr w:type="spellStart"/>
      <w:r w:rsidRPr="0054231E">
        <w:rPr>
          <w:b w:val="0"/>
          <w:bCs w:val="0"/>
          <w:color w:val="000000" w:themeColor="text1"/>
          <w:sz w:val="22"/>
          <w:szCs w:val="22"/>
        </w:rPr>
        <w:t>atau</w:t>
      </w:r>
      <w:proofErr w:type="spellEnd"/>
      <w:r w:rsidRPr="0054231E">
        <w:rPr>
          <w:b w:val="0"/>
          <w:bCs w:val="0"/>
          <w:color w:val="000000" w:themeColor="text1"/>
          <w:sz w:val="22"/>
          <w:szCs w:val="22"/>
        </w:rPr>
        <w:t xml:space="preserve"> push notification.</w:t>
      </w:r>
    </w:p>
    <w:p w:rsidR="0054231E" w:rsidRDefault="0054231E" w:rsidP="0054231E">
      <w:pPr>
        <w:pStyle w:val="Heading2"/>
        <w:numPr>
          <w:ilvl w:val="0"/>
          <w:numId w:val="20"/>
        </w:numPr>
        <w:rPr>
          <w:b w:val="0"/>
          <w:bCs w:val="0"/>
          <w:color w:val="000000" w:themeColor="text1"/>
          <w:sz w:val="22"/>
          <w:szCs w:val="22"/>
        </w:rPr>
      </w:pPr>
      <w:r w:rsidRPr="0054231E">
        <w:rPr>
          <w:b w:val="0"/>
          <w:bCs w:val="0"/>
          <w:color w:val="000000" w:themeColor="text1"/>
          <w:sz w:val="22"/>
          <w:szCs w:val="22"/>
        </w:rPr>
        <w:t xml:space="preserve">Webhook </w:t>
      </w:r>
      <w:proofErr w:type="spellStart"/>
      <w:r w:rsidRPr="0054231E">
        <w:rPr>
          <w:b w:val="0"/>
          <w:bCs w:val="0"/>
          <w:color w:val="000000" w:themeColor="text1"/>
          <w:sz w:val="22"/>
          <w:szCs w:val="22"/>
        </w:rPr>
        <w:t>dapat</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digunakan</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untuk</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integrasi</w:t>
      </w:r>
      <w:proofErr w:type="spellEnd"/>
      <w:r w:rsidRPr="0054231E">
        <w:rPr>
          <w:b w:val="0"/>
          <w:bCs w:val="0"/>
          <w:color w:val="000000" w:themeColor="text1"/>
          <w:sz w:val="22"/>
          <w:szCs w:val="22"/>
        </w:rPr>
        <w:t xml:space="preserve"> </w:t>
      </w:r>
      <w:proofErr w:type="spellStart"/>
      <w:r w:rsidRPr="0054231E">
        <w:rPr>
          <w:b w:val="0"/>
          <w:bCs w:val="0"/>
          <w:color w:val="000000" w:themeColor="text1"/>
          <w:sz w:val="22"/>
          <w:szCs w:val="22"/>
        </w:rPr>
        <w:t>dengan</w:t>
      </w:r>
      <w:proofErr w:type="spellEnd"/>
      <w:r w:rsidRPr="0054231E">
        <w:rPr>
          <w:b w:val="0"/>
          <w:bCs w:val="0"/>
          <w:color w:val="000000" w:themeColor="text1"/>
          <w:sz w:val="22"/>
          <w:szCs w:val="22"/>
        </w:rPr>
        <w:t xml:space="preserve"> Slack/Discord.</w:t>
      </w:r>
    </w:p>
    <w:p w:rsidR="0054231E" w:rsidRDefault="0054231E" w:rsidP="0054231E"/>
    <w:p w:rsidR="0054231E" w:rsidRDefault="0054231E" w:rsidP="0054231E">
      <w:r w:rsidRPr="0054231E">
        <w:lastRenderedPageBreak/>
        <w:drawing>
          <wp:inline distT="0" distB="0" distL="0" distR="0" wp14:anchorId="7B33D0D7" wp14:editId="6005E848">
            <wp:extent cx="5153744" cy="7106642"/>
            <wp:effectExtent l="0" t="0" r="8890" b="0"/>
            <wp:docPr id="599164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64132" name=""/>
                    <pic:cNvPicPr/>
                  </pic:nvPicPr>
                  <pic:blipFill>
                    <a:blip r:embed="rId6"/>
                    <a:stretch>
                      <a:fillRect/>
                    </a:stretch>
                  </pic:blipFill>
                  <pic:spPr>
                    <a:xfrm>
                      <a:off x="0" y="0"/>
                      <a:ext cx="5153744" cy="7106642"/>
                    </a:xfrm>
                    <a:prstGeom prst="rect">
                      <a:avLst/>
                    </a:prstGeom>
                  </pic:spPr>
                </pic:pic>
              </a:graphicData>
            </a:graphic>
          </wp:inline>
        </w:drawing>
      </w:r>
    </w:p>
    <w:p w:rsidR="0054231E" w:rsidRPr="0054231E" w:rsidRDefault="0054231E" w:rsidP="0054231E">
      <w:pPr>
        <w:rPr>
          <w:b/>
          <w:bCs/>
        </w:rPr>
      </w:pPr>
      <w:r>
        <w:rPr>
          <w:b/>
          <w:bCs/>
        </w:rPr>
        <w:t xml:space="preserve">5. </w:t>
      </w:r>
      <w:r w:rsidRPr="0054231E">
        <w:rPr>
          <w:b/>
          <w:bCs/>
        </w:rPr>
        <w:t xml:space="preserve">Alur </w:t>
      </w:r>
      <w:proofErr w:type="spellStart"/>
      <w:r w:rsidRPr="0054231E">
        <w:rPr>
          <w:b/>
          <w:bCs/>
        </w:rPr>
        <w:t>Kerja</w:t>
      </w:r>
      <w:proofErr w:type="spellEnd"/>
      <w:r w:rsidRPr="0054231E">
        <w:rPr>
          <w:b/>
          <w:bCs/>
        </w:rPr>
        <w:t xml:space="preserve"> </w:t>
      </w:r>
      <w:proofErr w:type="spellStart"/>
      <w:r w:rsidRPr="0054231E">
        <w:rPr>
          <w:b/>
          <w:bCs/>
        </w:rPr>
        <w:t>Sistem</w:t>
      </w:r>
      <w:proofErr w:type="spellEnd"/>
    </w:p>
    <w:p w:rsidR="0054231E" w:rsidRPr="0054231E" w:rsidRDefault="0054231E" w:rsidP="0054231E">
      <w:pPr>
        <w:numPr>
          <w:ilvl w:val="0"/>
          <w:numId w:val="21"/>
        </w:numPr>
      </w:pPr>
      <w:r w:rsidRPr="0054231E">
        <w:rPr>
          <w:b/>
          <w:bCs/>
        </w:rPr>
        <w:t xml:space="preserve">User </w:t>
      </w:r>
      <w:proofErr w:type="spellStart"/>
      <w:r w:rsidRPr="0054231E">
        <w:rPr>
          <w:b/>
          <w:bCs/>
        </w:rPr>
        <w:t>Registrasi</w:t>
      </w:r>
      <w:proofErr w:type="spellEnd"/>
      <w:r w:rsidRPr="0054231E">
        <w:rPr>
          <w:b/>
          <w:bCs/>
        </w:rPr>
        <w:t>/Login:</w:t>
      </w:r>
      <w:r w:rsidRPr="0054231E">
        <w:t xml:space="preserve"> User daftar </w:t>
      </w:r>
      <w:proofErr w:type="spellStart"/>
      <w:r w:rsidRPr="0054231E">
        <w:t>atau</w:t>
      </w:r>
      <w:proofErr w:type="spellEnd"/>
      <w:r w:rsidRPr="0054231E">
        <w:t xml:space="preserve"> login </w:t>
      </w:r>
      <w:proofErr w:type="spellStart"/>
      <w:r w:rsidRPr="0054231E">
        <w:t>melalui</w:t>
      </w:r>
      <w:proofErr w:type="spellEnd"/>
      <w:r w:rsidRPr="0054231E">
        <w:t xml:space="preserve"> email/password </w:t>
      </w:r>
      <w:proofErr w:type="spellStart"/>
      <w:r w:rsidRPr="0054231E">
        <w:t>atau</w:t>
      </w:r>
      <w:proofErr w:type="spellEnd"/>
      <w:r w:rsidRPr="0054231E">
        <w:t xml:space="preserve"> OAuth.</w:t>
      </w:r>
    </w:p>
    <w:p w:rsidR="0054231E" w:rsidRPr="0054231E" w:rsidRDefault="0054231E" w:rsidP="0054231E">
      <w:pPr>
        <w:numPr>
          <w:ilvl w:val="0"/>
          <w:numId w:val="21"/>
        </w:numPr>
      </w:pPr>
      <w:proofErr w:type="spellStart"/>
      <w:r w:rsidRPr="0054231E">
        <w:rPr>
          <w:b/>
          <w:bCs/>
        </w:rPr>
        <w:lastRenderedPageBreak/>
        <w:t>Manajemen</w:t>
      </w:r>
      <w:proofErr w:type="spellEnd"/>
      <w:r w:rsidRPr="0054231E">
        <w:rPr>
          <w:b/>
          <w:bCs/>
        </w:rPr>
        <w:t xml:space="preserve"> Tim:</w:t>
      </w:r>
      <w:r w:rsidRPr="0054231E">
        <w:t xml:space="preserve"> Admin </w:t>
      </w:r>
      <w:proofErr w:type="spellStart"/>
      <w:r w:rsidRPr="0054231E">
        <w:t>membuat</w:t>
      </w:r>
      <w:proofErr w:type="spellEnd"/>
      <w:r w:rsidRPr="0054231E">
        <w:t xml:space="preserve"> </w:t>
      </w:r>
      <w:proofErr w:type="spellStart"/>
      <w:r w:rsidRPr="0054231E">
        <w:t>tim</w:t>
      </w:r>
      <w:proofErr w:type="spellEnd"/>
      <w:r w:rsidRPr="0054231E">
        <w:t xml:space="preserve">, </w:t>
      </w:r>
      <w:proofErr w:type="spellStart"/>
      <w:r w:rsidRPr="0054231E">
        <w:t>mengundang</w:t>
      </w:r>
      <w:proofErr w:type="spellEnd"/>
      <w:r w:rsidRPr="0054231E">
        <w:t xml:space="preserve"> </w:t>
      </w:r>
      <w:proofErr w:type="spellStart"/>
      <w:r w:rsidRPr="0054231E">
        <w:t>anggota</w:t>
      </w:r>
      <w:proofErr w:type="spellEnd"/>
      <w:r w:rsidRPr="0054231E">
        <w:t xml:space="preserve">, dan </w:t>
      </w:r>
      <w:proofErr w:type="spellStart"/>
      <w:r w:rsidRPr="0054231E">
        <w:t>menghubungkan</w:t>
      </w:r>
      <w:proofErr w:type="spellEnd"/>
      <w:r w:rsidRPr="0054231E">
        <w:t xml:space="preserve"> </w:t>
      </w:r>
      <w:proofErr w:type="spellStart"/>
      <w:r w:rsidRPr="0054231E">
        <w:t>akun</w:t>
      </w:r>
      <w:proofErr w:type="spellEnd"/>
      <w:r w:rsidRPr="0054231E">
        <w:t xml:space="preserve"> </w:t>
      </w:r>
      <w:proofErr w:type="spellStart"/>
      <w:r w:rsidRPr="0054231E">
        <w:t>sosial</w:t>
      </w:r>
      <w:proofErr w:type="spellEnd"/>
      <w:r w:rsidRPr="0054231E">
        <w:t xml:space="preserve"> media.</w:t>
      </w:r>
    </w:p>
    <w:p w:rsidR="0054231E" w:rsidRPr="0054231E" w:rsidRDefault="0054231E" w:rsidP="0054231E">
      <w:pPr>
        <w:numPr>
          <w:ilvl w:val="0"/>
          <w:numId w:val="21"/>
        </w:numPr>
      </w:pPr>
      <w:proofErr w:type="spellStart"/>
      <w:r w:rsidRPr="0054231E">
        <w:rPr>
          <w:b/>
          <w:bCs/>
        </w:rPr>
        <w:t>Pembuatan</w:t>
      </w:r>
      <w:proofErr w:type="spellEnd"/>
      <w:r w:rsidRPr="0054231E">
        <w:rPr>
          <w:b/>
          <w:bCs/>
        </w:rPr>
        <w:t xml:space="preserve"> </w:t>
      </w:r>
      <w:proofErr w:type="spellStart"/>
      <w:r w:rsidRPr="0054231E">
        <w:rPr>
          <w:b/>
          <w:bCs/>
        </w:rPr>
        <w:t>Postingan</w:t>
      </w:r>
      <w:proofErr w:type="spellEnd"/>
      <w:r w:rsidRPr="0054231E">
        <w:rPr>
          <w:b/>
          <w:bCs/>
        </w:rPr>
        <w:t>:</w:t>
      </w:r>
      <w:r w:rsidRPr="0054231E">
        <w:t xml:space="preserve"> User </w:t>
      </w:r>
      <w:proofErr w:type="spellStart"/>
      <w:r w:rsidRPr="0054231E">
        <w:t>membuat</w:t>
      </w:r>
      <w:proofErr w:type="spellEnd"/>
      <w:r w:rsidRPr="0054231E">
        <w:t xml:space="preserve"> draft </w:t>
      </w:r>
      <w:proofErr w:type="spellStart"/>
      <w:r w:rsidRPr="0054231E">
        <w:t>postingan</w:t>
      </w:r>
      <w:proofErr w:type="spellEnd"/>
      <w:r w:rsidRPr="0054231E">
        <w:t xml:space="preserve">, </w:t>
      </w:r>
      <w:proofErr w:type="spellStart"/>
      <w:r w:rsidRPr="0054231E">
        <w:t>menambahkan</w:t>
      </w:r>
      <w:proofErr w:type="spellEnd"/>
      <w:r w:rsidRPr="0054231E">
        <w:t xml:space="preserve"> media, dan </w:t>
      </w:r>
      <w:proofErr w:type="spellStart"/>
      <w:r w:rsidRPr="0054231E">
        <w:t>menjadwalkannya</w:t>
      </w:r>
      <w:proofErr w:type="spellEnd"/>
      <w:r w:rsidRPr="0054231E">
        <w:t>.</w:t>
      </w:r>
    </w:p>
    <w:p w:rsidR="0054231E" w:rsidRPr="0054231E" w:rsidRDefault="0054231E" w:rsidP="0054231E">
      <w:pPr>
        <w:numPr>
          <w:ilvl w:val="0"/>
          <w:numId w:val="21"/>
        </w:numPr>
      </w:pPr>
      <w:r w:rsidRPr="0054231E">
        <w:rPr>
          <w:b/>
          <w:bCs/>
        </w:rPr>
        <w:t>Approval Workflow:</w:t>
      </w:r>
      <w:r w:rsidRPr="0054231E">
        <w:t xml:space="preserve"> Jika </w:t>
      </w:r>
      <w:proofErr w:type="spellStart"/>
      <w:r w:rsidRPr="0054231E">
        <w:t>diperlukan</w:t>
      </w:r>
      <w:proofErr w:type="spellEnd"/>
      <w:r w:rsidRPr="0054231E">
        <w:t xml:space="preserve">, </w:t>
      </w:r>
      <w:proofErr w:type="spellStart"/>
      <w:r w:rsidRPr="0054231E">
        <w:t>postingan</w:t>
      </w:r>
      <w:proofErr w:type="spellEnd"/>
      <w:r w:rsidRPr="0054231E">
        <w:t xml:space="preserve"> </w:t>
      </w:r>
      <w:proofErr w:type="spellStart"/>
      <w:r w:rsidRPr="0054231E">
        <w:t>akan</w:t>
      </w:r>
      <w:proofErr w:type="spellEnd"/>
      <w:r w:rsidRPr="0054231E">
        <w:t xml:space="preserve"> </w:t>
      </w:r>
      <w:proofErr w:type="spellStart"/>
      <w:r w:rsidRPr="0054231E">
        <w:t>masuk</w:t>
      </w:r>
      <w:proofErr w:type="spellEnd"/>
      <w:r w:rsidRPr="0054231E">
        <w:t xml:space="preserve"> </w:t>
      </w:r>
      <w:proofErr w:type="spellStart"/>
      <w:r w:rsidRPr="0054231E">
        <w:t>ke</w:t>
      </w:r>
      <w:proofErr w:type="spellEnd"/>
      <w:r w:rsidRPr="0054231E">
        <w:t xml:space="preserve"> status pending dan </w:t>
      </w:r>
      <w:proofErr w:type="spellStart"/>
      <w:r w:rsidRPr="0054231E">
        <w:t>harus</w:t>
      </w:r>
      <w:proofErr w:type="spellEnd"/>
      <w:r w:rsidRPr="0054231E">
        <w:t xml:space="preserve"> </w:t>
      </w:r>
      <w:proofErr w:type="spellStart"/>
      <w:r w:rsidRPr="0054231E">
        <w:t>disetujui</w:t>
      </w:r>
      <w:proofErr w:type="spellEnd"/>
      <w:r w:rsidRPr="0054231E">
        <w:t xml:space="preserve"> Admin.</w:t>
      </w:r>
    </w:p>
    <w:p w:rsidR="0054231E" w:rsidRPr="0054231E" w:rsidRDefault="0054231E" w:rsidP="0054231E">
      <w:pPr>
        <w:numPr>
          <w:ilvl w:val="0"/>
          <w:numId w:val="21"/>
        </w:numPr>
      </w:pPr>
      <w:proofErr w:type="spellStart"/>
      <w:r w:rsidRPr="0054231E">
        <w:rPr>
          <w:b/>
          <w:bCs/>
        </w:rPr>
        <w:t>Penjadwalan</w:t>
      </w:r>
      <w:proofErr w:type="spellEnd"/>
      <w:r w:rsidRPr="0054231E">
        <w:rPr>
          <w:b/>
          <w:bCs/>
        </w:rPr>
        <w:t xml:space="preserve"> &amp; Posting:</w:t>
      </w:r>
      <w:r w:rsidRPr="0054231E">
        <w:t xml:space="preserve"> </w:t>
      </w:r>
      <w:proofErr w:type="spellStart"/>
      <w:r w:rsidRPr="0054231E">
        <w:t>Postingan</w:t>
      </w:r>
      <w:proofErr w:type="spellEnd"/>
      <w:r w:rsidRPr="0054231E">
        <w:t xml:space="preserve"> yang </w:t>
      </w:r>
      <w:proofErr w:type="spellStart"/>
      <w:r w:rsidRPr="0054231E">
        <w:t>dijadwalkan</w:t>
      </w:r>
      <w:proofErr w:type="spellEnd"/>
      <w:r w:rsidRPr="0054231E">
        <w:t xml:space="preserve"> </w:t>
      </w:r>
      <w:proofErr w:type="spellStart"/>
      <w:r w:rsidRPr="0054231E">
        <w:t>akan</w:t>
      </w:r>
      <w:proofErr w:type="spellEnd"/>
      <w:r w:rsidRPr="0054231E">
        <w:t xml:space="preserve"> </w:t>
      </w:r>
      <w:proofErr w:type="spellStart"/>
      <w:r w:rsidRPr="0054231E">
        <w:t>dipublikasikan</w:t>
      </w:r>
      <w:proofErr w:type="spellEnd"/>
      <w:r w:rsidRPr="0054231E">
        <w:t xml:space="preserve"> </w:t>
      </w:r>
      <w:proofErr w:type="spellStart"/>
      <w:r w:rsidRPr="0054231E">
        <w:t>secara</w:t>
      </w:r>
      <w:proofErr w:type="spellEnd"/>
      <w:r w:rsidRPr="0054231E">
        <w:t xml:space="preserve"> </w:t>
      </w:r>
      <w:proofErr w:type="spellStart"/>
      <w:r w:rsidRPr="0054231E">
        <w:t>otomatis</w:t>
      </w:r>
      <w:proofErr w:type="spellEnd"/>
      <w:r w:rsidRPr="0054231E">
        <w:t xml:space="preserve"> oleh </w:t>
      </w:r>
      <w:proofErr w:type="spellStart"/>
      <w:r w:rsidRPr="0054231E">
        <w:t>sistem</w:t>
      </w:r>
      <w:proofErr w:type="spellEnd"/>
      <w:r w:rsidRPr="0054231E">
        <w:t>.</w:t>
      </w:r>
    </w:p>
    <w:p w:rsidR="0054231E" w:rsidRPr="0054231E" w:rsidRDefault="0054231E" w:rsidP="0054231E">
      <w:pPr>
        <w:numPr>
          <w:ilvl w:val="0"/>
          <w:numId w:val="21"/>
        </w:numPr>
      </w:pPr>
      <w:proofErr w:type="spellStart"/>
      <w:r w:rsidRPr="0054231E">
        <w:rPr>
          <w:b/>
          <w:bCs/>
        </w:rPr>
        <w:t>Notifikasi</w:t>
      </w:r>
      <w:proofErr w:type="spellEnd"/>
      <w:r w:rsidRPr="0054231E">
        <w:rPr>
          <w:b/>
          <w:bCs/>
        </w:rPr>
        <w:t>:</w:t>
      </w:r>
      <w:r w:rsidRPr="0054231E">
        <w:t xml:space="preserve"> User </w:t>
      </w:r>
      <w:proofErr w:type="spellStart"/>
      <w:r w:rsidRPr="0054231E">
        <w:t>mendapatkan</w:t>
      </w:r>
      <w:proofErr w:type="spellEnd"/>
      <w:r w:rsidRPr="0054231E">
        <w:t xml:space="preserve"> </w:t>
      </w:r>
      <w:proofErr w:type="spellStart"/>
      <w:r w:rsidRPr="0054231E">
        <w:t>notifikasi</w:t>
      </w:r>
      <w:proofErr w:type="spellEnd"/>
      <w:r w:rsidRPr="0054231E">
        <w:t xml:space="preserve"> </w:t>
      </w:r>
      <w:proofErr w:type="spellStart"/>
      <w:r w:rsidRPr="0054231E">
        <w:t>jika</w:t>
      </w:r>
      <w:proofErr w:type="spellEnd"/>
      <w:r w:rsidRPr="0054231E">
        <w:t xml:space="preserve"> </w:t>
      </w:r>
      <w:proofErr w:type="spellStart"/>
      <w:r w:rsidRPr="0054231E">
        <w:t>postingan</w:t>
      </w:r>
      <w:proofErr w:type="spellEnd"/>
      <w:r w:rsidRPr="0054231E">
        <w:t xml:space="preserve"> </w:t>
      </w:r>
      <w:proofErr w:type="spellStart"/>
      <w:r w:rsidRPr="0054231E">
        <w:t>berhasil</w:t>
      </w:r>
      <w:proofErr w:type="spellEnd"/>
      <w:r w:rsidRPr="0054231E">
        <w:t>/</w:t>
      </w:r>
      <w:proofErr w:type="spellStart"/>
      <w:r w:rsidRPr="0054231E">
        <w:t>gagal</w:t>
      </w:r>
      <w:proofErr w:type="spellEnd"/>
      <w:r w:rsidRPr="0054231E">
        <w:t xml:space="preserve"> </w:t>
      </w:r>
      <w:proofErr w:type="spellStart"/>
      <w:r w:rsidRPr="0054231E">
        <w:t>atau</w:t>
      </w:r>
      <w:proofErr w:type="spellEnd"/>
      <w:r w:rsidRPr="0054231E">
        <w:t xml:space="preserve"> </w:t>
      </w:r>
      <w:proofErr w:type="spellStart"/>
      <w:r w:rsidRPr="0054231E">
        <w:t>jika</w:t>
      </w:r>
      <w:proofErr w:type="spellEnd"/>
      <w:r w:rsidRPr="0054231E">
        <w:t xml:space="preserve"> </w:t>
      </w:r>
      <w:proofErr w:type="spellStart"/>
      <w:r w:rsidRPr="0054231E">
        <w:t>ada</w:t>
      </w:r>
      <w:proofErr w:type="spellEnd"/>
      <w:r w:rsidRPr="0054231E">
        <w:t xml:space="preserve"> </w:t>
      </w:r>
      <w:proofErr w:type="spellStart"/>
      <w:r w:rsidRPr="0054231E">
        <w:t>perubahan</w:t>
      </w:r>
      <w:proofErr w:type="spellEnd"/>
      <w:r w:rsidRPr="0054231E">
        <w:t xml:space="preserve"> status.</w:t>
      </w:r>
    </w:p>
    <w:p w:rsidR="0054231E" w:rsidRPr="0054231E" w:rsidRDefault="0054231E" w:rsidP="0054231E">
      <w:pPr>
        <w:numPr>
          <w:ilvl w:val="0"/>
          <w:numId w:val="21"/>
        </w:numPr>
      </w:pPr>
      <w:r w:rsidRPr="0054231E">
        <w:rPr>
          <w:b/>
          <w:bCs/>
        </w:rPr>
        <w:t xml:space="preserve">Monitoring &amp; Log </w:t>
      </w:r>
      <w:proofErr w:type="spellStart"/>
      <w:r w:rsidRPr="0054231E">
        <w:rPr>
          <w:b/>
          <w:bCs/>
        </w:rPr>
        <w:t>Aktivitas</w:t>
      </w:r>
      <w:proofErr w:type="spellEnd"/>
      <w:r w:rsidRPr="0054231E">
        <w:rPr>
          <w:b/>
          <w:bCs/>
        </w:rPr>
        <w:t>:</w:t>
      </w:r>
      <w:r w:rsidRPr="0054231E">
        <w:t xml:space="preserve"> Admin </w:t>
      </w:r>
      <w:proofErr w:type="spellStart"/>
      <w:r w:rsidRPr="0054231E">
        <w:t>dapat</w:t>
      </w:r>
      <w:proofErr w:type="spellEnd"/>
      <w:r w:rsidRPr="0054231E">
        <w:t xml:space="preserve"> </w:t>
      </w:r>
      <w:proofErr w:type="spellStart"/>
      <w:r w:rsidRPr="0054231E">
        <w:t>melihat</w:t>
      </w:r>
      <w:proofErr w:type="spellEnd"/>
      <w:r w:rsidRPr="0054231E">
        <w:t xml:space="preserve"> </w:t>
      </w:r>
      <w:proofErr w:type="spellStart"/>
      <w:r w:rsidRPr="0054231E">
        <w:t>aktivitas</w:t>
      </w:r>
      <w:proofErr w:type="spellEnd"/>
      <w:r w:rsidRPr="0054231E">
        <w:t xml:space="preserve"> dan status </w:t>
      </w:r>
      <w:proofErr w:type="spellStart"/>
      <w:r w:rsidRPr="0054231E">
        <w:t>postingan</w:t>
      </w:r>
      <w:proofErr w:type="spellEnd"/>
      <w:r w:rsidRPr="0054231E">
        <w:t xml:space="preserve"> </w:t>
      </w:r>
      <w:proofErr w:type="spellStart"/>
      <w:r w:rsidRPr="0054231E">
        <w:t>tim.</w:t>
      </w:r>
      <w:proofErr w:type="spellEnd"/>
    </w:p>
    <w:p w:rsidR="0054231E" w:rsidRPr="0054231E" w:rsidRDefault="0054231E" w:rsidP="0054231E"/>
    <w:p w:rsidR="00AD6043" w:rsidRDefault="00000000">
      <w:pPr>
        <w:pStyle w:val="Heading2"/>
      </w:pPr>
      <w:r>
        <w:t>6. Kesimpulan</w:t>
      </w:r>
    </w:p>
    <w:p w:rsidR="00AD6043" w:rsidRDefault="00000000">
      <w:r>
        <w:t>Rancangan ini menyediakan fitur lengkap untuk mengelola postingan sosial media dalam tim dengan sistem workflow approval, notifikasi, dan job scheduler. Backend dirancang dengan PostgreSQL + Prisma, menggunakan Next.js API Routes, dan terintegrasi dengan OAuth untuk autentikasi sosial media.</w:t>
      </w:r>
      <w:r>
        <w:br/>
      </w:r>
      <w:r>
        <w:br/>
        <w:t>Next Step: Implementasi berdasarkan rancangan ini!</w:t>
      </w:r>
    </w:p>
    <w:sectPr w:rsidR="00AD60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93306B"/>
    <w:multiLevelType w:val="multilevel"/>
    <w:tmpl w:val="6EE6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E5794"/>
    <w:multiLevelType w:val="multilevel"/>
    <w:tmpl w:val="4112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D644D"/>
    <w:multiLevelType w:val="multilevel"/>
    <w:tmpl w:val="62EC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7801A8"/>
    <w:multiLevelType w:val="multilevel"/>
    <w:tmpl w:val="5C5C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A6538"/>
    <w:multiLevelType w:val="multilevel"/>
    <w:tmpl w:val="C85A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16D7A"/>
    <w:multiLevelType w:val="multilevel"/>
    <w:tmpl w:val="7B58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64C8D"/>
    <w:multiLevelType w:val="multilevel"/>
    <w:tmpl w:val="0E0AF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6D336C"/>
    <w:multiLevelType w:val="multilevel"/>
    <w:tmpl w:val="EC0C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AC32A7"/>
    <w:multiLevelType w:val="multilevel"/>
    <w:tmpl w:val="CD18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CD3BAF"/>
    <w:multiLevelType w:val="multilevel"/>
    <w:tmpl w:val="C064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ED2B5F"/>
    <w:multiLevelType w:val="multilevel"/>
    <w:tmpl w:val="199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9D51B3"/>
    <w:multiLevelType w:val="multilevel"/>
    <w:tmpl w:val="133A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713937">
    <w:abstractNumId w:val="8"/>
  </w:num>
  <w:num w:numId="2" w16cid:durableId="1213227380">
    <w:abstractNumId w:val="6"/>
  </w:num>
  <w:num w:numId="3" w16cid:durableId="853033339">
    <w:abstractNumId w:val="5"/>
  </w:num>
  <w:num w:numId="4" w16cid:durableId="768895894">
    <w:abstractNumId w:val="4"/>
  </w:num>
  <w:num w:numId="5" w16cid:durableId="136729527">
    <w:abstractNumId w:val="7"/>
  </w:num>
  <w:num w:numId="6" w16cid:durableId="814879098">
    <w:abstractNumId w:val="3"/>
  </w:num>
  <w:num w:numId="7" w16cid:durableId="293101408">
    <w:abstractNumId w:val="2"/>
  </w:num>
  <w:num w:numId="8" w16cid:durableId="1319650338">
    <w:abstractNumId w:val="1"/>
  </w:num>
  <w:num w:numId="9" w16cid:durableId="1135567240">
    <w:abstractNumId w:val="0"/>
  </w:num>
  <w:num w:numId="10" w16cid:durableId="2002073797">
    <w:abstractNumId w:val="9"/>
  </w:num>
  <w:num w:numId="11" w16cid:durableId="219899848">
    <w:abstractNumId w:val="13"/>
  </w:num>
  <w:num w:numId="12" w16cid:durableId="2121684561">
    <w:abstractNumId w:val="19"/>
  </w:num>
  <w:num w:numId="13" w16cid:durableId="1587499064">
    <w:abstractNumId w:val="20"/>
  </w:num>
  <w:num w:numId="14" w16cid:durableId="869411302">
    <w:abstractNumId w:val="12"/>
  </w:num>
  <w:num w:numId="15" w16cid:durableId="1851293279">
    <w:abstractNumId w:val="18"/>
  </w:num>
  <w:num w:numId="16" w16cid:durableId="656541376">
    <w:abstractNumId w:val="14"/>
  </w:num>
  <w:num w:numId="17" w16cid:durableId="1478036510">
    <w:abstractNumId w:val="17"/>
  </w:num>
  <w:num w:numId="18" w16cid:durableId="1273127690">
    <w:abstractNumId w:val="10"/>
  </w:num>
  <w:num w:numId="19" w16cid:durableId="835806645">
    <w:abstractNumId w:val="16"/>
  </w:num>
  <w:num w:numId="20" w16cid:durableId="433671772">
    <w:abstractNumId w:val="11"/>
  </w:num>
  <w:num w:numId="21" w16cid:durableId="11804658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4231E"/>
    <w:rsid w:val="00A51316"/>
    <w:rsid w:val="00A944A1"/>
    <w:rsid w:val="00AA1D8D"/>
    <w:rsid w:val="00AD604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3697E"/>
  <w14:defaultImageDpi w14:val="300"/>
  <w15:docId w15:val="{20601AC8-78C0-44E3-9662-1BB9D645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4231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114784">
      <w:bodyDiv w:val="1"/>
      <w:marLeft w:val="0"/>
      <w:marRight w:val="0"/>
      <w:marTop w:val="0"/>
      <w:marBottom w:val="0"/>
      <w:divBdr>
        <w:top w:val="none" w:sz="0" w:space="0" w:color="auto"/>
        <w:left w:val="none" w:sz="0" w:space="0" w:color="auto"/>
        <w:bottom w:val="none" w:sz="0" w:space="0" w:color="auto"/>
        <w:right w:val="none" w:sz="0" w:space="0" w:color="auto"/>
      </w:divBdr>
      <w:divsChild>
        <w:div w:id="731316358">
          <w:marLeft w:val="0"/>
          <w:marRight w:val="0"/>
          <w:marTop w:val="0"/>
          <w:marBottom w:val="0"/>
          <w:divBdr>
            <w:top w:val="none" w:sz="0" w:space="0" w:color="auto"/>
            <w:left w:val="none" w:sz="0" w:space="0" w:color="auto"/>
            <w:bottom w:val="none" w:sz="0" w:space="0" w:color="auto"/>
            <w:right w:val="none" w:sz="0" w:space="0" w:color="auto"/>
          </w:divBdr>
        </w:div>
      </w:divsChild>
    </w:div>
    <w:div w:id="320281505">
      <w:bodyDiv w:val="1"/>
      <w:marLeft w:val="0"/>
      <w:marRight w:val="0"/>
      <w:marTop w:val="0"/>
      <w:marBottom w:val="0"/>
      <w:divBdr>
        <w:top w:val="none" w:sz="0" w:space="0" w:color="auto"/>
        <w:left w:val="none" w:sz="0" w:space="0" w:color="auto"/>
        <w:bottom w:val="none" w:sz="0" w:space="0" w:color="auto"/>
        <w:right w:val="none" w:sz="0" w:space="0" w:color="auto"/>
      </w:divBdr>
    </w:div>
    <w:div w:id="366873953">
      <w:bodyDiv w:val="1"/>
      <w:marLeft w:val="0"/>
      <w:marRight w:val="0"/>
      <w:marTop w:val="0"/>
      <w:marBottom w:val="0"/>
      <w:divBdr>
        <w:top w:val="none" w:sz="0" w:space="0" w:color="auto"/>
        <w:left w:val="none" w:sz="0" w:space="0" w:color="auto"/>
        <w:bottom w:val="none" w:sz="0" w:space="0" w:color="auto"/>
        <w:right w:val="none" w:sz="0" w:space="0" w:color="auto"/>
      </w:divBdr>
    </w:div>
    <w:div w:id="549616796">
      <w:bodyDiv w:val="1"/>
      <w:marLeft w:val="0"/>
      <w:marRight w:val="0"/>
      <w:marTop w:val="0"/>
      <w:marBottom w:val="0"/>
      <w:divBdr>
        <w:top w:val="none" w:sz="0" w:space="0" w:color="auto"/>
        <w:left w:val="none" w:sz="0" w:space="0" w:color="auto"/>
        <w:bottom w:val="none" w:sz="0" w:space="0" w:color="auto"/>
        <w:right w:val="none" w:sz="0" w:space="0" w:color="auto"/>
      </w:divBdr>
    </w:div>
    <w:div w:id="684791683">
      <w:bodyDiv w:val="1"/>
      <w:marLeft w:val="0"/>
      <w:marRight w:val="0"/>
      <w:marTop w:val="0"/>
      <w:marBottom w:val="0"/>
      <w:divBdr>
        <w:top w:val="none" w:sz="0" w:space="0" w:color="auto"/>
        <w:left w:val="none" w:sz="0" w:space="0" w:color="auto"/>
        <w:bottom w:val="none" w:sz="0" w:space="0" w:color="auto"/>
        <w:right w:val="none" w:sz="0" w:space="0" w:color="auto"/>
      </w:divBdr>
    </w:div>
    <w:div w:id="695082360">
      <w:bodyDiv w:val="1"/>
      <w:marLeft w:val="0"/>
      <w:marRight w:val="0"/>
      <w:marTop w:val="0"/>
      <w:marBottom w:val="0"/>
      <w:divBdr>
        <w:top w:val="none" w:sz="0" w:space="0" w:color="auto"/>
        <w:left w:val="none" w:sz="0" w:space="0" w:color="auto"/>
        <w:bottom w:val="none" w:sz="0" w:space="0" w:color="auto"/>
        <w:right w:val="none" w:sz="0" w:space="0" w:color="auto"/>
      </w:divBdr>
    </w:div>
    <w:div w:id="1119448698">
      <w:bodyDiv w:val="1"/>
      <w:marLeft w:val="0"/>
      <w:marRight w:val="0"/>
      <w:marTop w:val="0"/>
      <w:marBottom w:val="0"/>
      <w:divBdr>
        <w:top w:val="none" w:sz="0" w:space="0" w:color="auto"/>
        <w:left w:val="none" w:sz="0" w:space="0" w:color="auto"/>
        <w:bottom w:val="none" w:sz="0" w:space="0" w:color="auto"/>
        <w:right w:val="none" w:sz="0" w:space="0" w:color="auto"/>
      </w:divBdr>
      <w:divsChild>
        <w:div w:id="651983861">
          <w:marLeft w:val="0"/>
          <w:marRight w:val="0"/>
          <w:marTop w:val="0"/>
          <w:marBottom w:val="0"/>
          <w:divBdr>
            <w:top w:val="none" w:sz="0" w:space="0" w:color="auto"/>
            <w:left w:val="none" w:sz="0" w:space="0" w:color="auto"/>
            <w:bottom w:val="none" w:sz="0" w:space="0" w:color="auto"/>
            <w:right w:val="none" w:sz="0" w:space="0" w:color="auto"/>
          </w:divBdr>
        </w:div>
        <w:div w:id="1008557510">
          <w:marLeft w:val="0"/>
          <w:marRight w:val="0"/>
          <w:marTop w:val="0"/>
          <w:marBottom w:val="0"/>
          <w:divBdr>
            <w:top w:val="none" w:sz="0" w:space="0" w:color="auto"/>
            <w:left w:val="none" w:sz="0" w:space="0" w:color="auto"/>
            <w:bottom w:val="none" w:sz="0" w:space="0" w:color="auto"/>
            <w:right w:val="none" w:sz="0" w:space="0" w:color="auto"/>
          </w:divBdr>
        </w:div>
        <w:div w:id="840587171">
          <w:marLeft w:val="0"/>
          <w:marRight w:val="0"/>
          <w:marTop w:val="0"/>
          <w:marBottom w:val="0"/>
          <w:divBdr>
            <w:top w:val="none" w:sz="0" w:space="0" w:color="auto"/>
            <w:left w:val="none" w:sz="0" w:space="0" w:color="auto"/>
            <w:bottom w:val="none" w:sz="0" w:space="0" w:color="auto"/>
            <w:right w:val="none" w:sz="0" w:space="0" w:color="auto"/>
          </w:divBdr>
        </w:div>
      </w:divsChild>
    </w:div>
    <w:div w:id="1383559659">
      <w:bodyDiv w:val="1"/>
      <w:marLeft w:val="0"/>
      <w:marRight w:val="0"/>
      <w:marTop w:val="0"/>
      <w:marBottom w:val="0"/>
      <w:divBdr>
        <w:top w:val="none" w:sz="0" w:space="0" w:color="auto"/>
        <w:left w:val="none" w:sz="0" w:space="0" w:color="auto"/>
        <w:bottom w:val="none" w:sz="0" w:space="0" w:color="auto"/>
        <w:right w:val="none" w:sz="0" w:space="0" w:color="auto"/>
      </w:divBdr>
    </w:div>
    <w:div w:id="1544248928">
      <w:bodyDiv w:val="1"/>
      <w:marLeft w:val="0"/>
      <w:marRight w:val="0"/>
      <w:marTop w:val="0"/>
      <w:marBottom w:val="0"/>
      <w:divBdr>
        <w:top w:val="none" w:sz="0" w:space="0" w:color="auto"/>
        <w:left w:val="none" w:sz="0" w:space="0" w:color="auto"/>
        <w:bottom w:val="none" w:sz="0" w:space="0" w:color="auto"/>
        <w:right w:val="none" w:sz="0" w:space="0" w:color="auto"/>
      </w:divBdr>
      <w:divsChild>
        <w:div w:id="376129237">
          <w:marLeft w:val="0"/>
          <w:marRight w:val="0"/>
          <w:marTop w:val="0"/>
          <w:marBottom w:val="0"/>
          <w:divBdr>
            <w:top w:val="none" w:sz="0" w:space="0" w:color="auto"/>
            <w:left w:val="none" w:sz="0" w:space="0" w:color="auto"/>
            <w:bottom w:val="none" w:sz="0" w:space="0" w:color="auto"/>
            <w:right w:val="none" w:sz="0" w:space="0" w:color="auto"/>
          </w:divBdr>
        </w:div>
        <w:div w:id="719939097">
          <w:marLeft w:val="0"/>
          <w:marRight w:val="0"/>
          <w:marTop w:val="0"/>
          <w:marBottom w:val="0"/>
          <w:divBdr>
            <w:top w:val="none" w:sz="0" w:space="0" w:color="auto"/>
            <w:left w:val="none" w:sz="0" w:space="0" w:color="auto"/>
            <w:bottom w:val="none" w:sz="0" w:space="0" w:color="auto"/>
            <w:right w:val="none" w:sz="0" w:space="0" w:color="auto"/>
          </w:divBdr>
        </w:div>
        <w:div w:id="949120367">
          <w:marLeft w:val="0"/>
          <w:marRight w:val="0"/>
          <w:marTop w:val="0"/>
          <w:marBottom w:val="0"/>
          <w:divBdr>
            <w:top w:val="none" w:sz="0" w:space="0" w:color="auto"/>
            <w:left w:val="none" w:sz="0" w:space="0" w:color="auto"/>
            <w:bottom w:val="none" w:sz="0" w:space="0" w:color="auto"/>
            <w:right w:val="none" w:sz="0" w:space="0" w:color="auto"/>
          </w:divBdr>
        </w:div>
      </w:divsChild>
    </w:div>
    <w:div w:id="1571387728">
      <w:bodyDiv w:val="1"/>
      <w:marLeft w:val="0"/>
      <w:marRight w:val="0"/>
      <w:marTop w:val="0"/>
      <w:marBottom w:val="0"/>
      <w:divBdr>
        <w:top w:val="none" w:sz="0" w:space="0" w:color="auto"/>
        <w:left w:val="none" w:sz="0" w:space="0" w:color="auto"/>
        <w:bottom w:val="none" w:sz="0" w:space="0" w:color="auto"/>
        <w:right w:val="none" w:sz="0" w:space="0" w:color="auto"/>
      </w:divBdr>
    </w:div>
    <w:div w:id="2073312776">
      <w:bodyDiv w:val="1"/>
      <w:marLeft w:val="0"/>
      <w:marRight w:val="0"/>
      <w:marTop w:val="0"/>
      <w:marBottom w:val="0"/>
      <w:divBdr>
        <w:top w:val="none" w:sz="0" w:space="0" w:color="auto"/>
        <w:left w:val="none" w:sz="0" w:space="0" w:color="auto"/>
        <w:bottom w:val="none" w:sz="0" w:space="0" w:color="auto"/>
        <w:right w:val="none" w:sz="0" w:space="0" w:color="auto"/>
      </w:divBdr>
      <w:divsChild>
        <w:div w:id="820469216">
          <w:marLeft w:val="0"/>
          <w:marRight w:val="0"/>
          <w:marTop w:val="0"/>
          <w:marBottom w:val="0"/>
          <w:divBdr>
            <w:top w:val="none" w:sz="0" w:space="0" w:color="auto"/>
            <w:left w:val="none" w:sz="0" w:space="0" w:color="auto"/>
            <w:bottom w:val="none" w:sz="0" w:space="0" w:color="auto"/>
            <w:right w:val="none" w:sz="0" w:space="0" w:color="auto"/>
          </w:divBdr>
        </w:div>
      </w:divsChild>
    </w:div>
    <w:div w:id="20820916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Wakanda Ohio</cp:lastModifiedBy>
  <cp:revision>2</cp:revision>
  <dcterms:created xsi:type="dcterms:W3CDTF">2025-02-19T21:57:00Z</dcterms:created>
  <dcterms:modified xsi:type="dcterms:W3CDTF">2025-02-19T21:57:00Z</dcterms:modified>
  <cp:category/>
</cp:coreProperties>
</file>